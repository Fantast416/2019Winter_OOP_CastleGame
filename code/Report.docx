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ind w:left="1808"/>
        <w:rPr>
          <w:rFonts w:ascii="Times New Roman"/>
          <w:sz w:val="20"/>
        </w:rPr>
      </w:pPr>
    </w:p>
    <w:p>
      <w:pPr>
        <w:pStyle w:val="34"/>
        <w:rPr>
          <w:rFonts w:ascii="Times New Roman"/>
          <w:sz w:val="20"/>
        </w:rPr>
      </w:pPr>
      <w:r>
        <w:rPr>
          <w:rFonts w:ascii="Times New Roman"/>
          <w:sz w:val="20"/>
        </w:rPr>
        <w:drawing>
          <wp:anchor distT="0" distB="0" distL="114300" distR="114300" simplePos="0" relativeHeight="251649024" behindDoc="0" locked="0" layoutInCell="1" allowOverlap="1">
            <wp:simplePos x="0" y="0"/>
            <wp:positionH relativeFrom="column">
              <wp:posOffset>1000760</wp:posOffset>
            </wp:positionH>
            <wp:positionV relativeFrom="paragraph">
              <wp:posOffset>11430</wp:posOffset>
            </wp:positionV>
            <wp:extent cx="3625850" cy="312674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5801" cy="3126486"/>
                    </a:xfrm>
                    <a:prstGeom prst="rect">
                      <a:avLst/>
                    </a:prstGeom>
                  </pic:spPr>
                </pic:pic>
              </a:graphicData>
            </a:graphic>
          </wp:anchor>
        </w:drawing>
      </w:r>
    </w:p>
    <w:p>
      <w:pPr>
        <w:pStyle w:val="34"/>
        <w:rPr>
          <w:rFonts w:ascii="Times New Roman"/>
          <w:sz w:val="20"/>
        </w:rPr>
      </w:pPr>
    </w:p>
    <w:p>
      <w:pPr>
        <w:pStyle w:val="34"/>
        <w:rPr>
          <w:rFonts w:ascii="Times New Roman"/>
          <w:b/>
          <w:bCs/>
          <w:sz w:val="52"/>
          <w:szCs w:val="56"/>
        </w:rPr>
      </w:pPr>
    </w:p>
    <w:p>
      <w:pPr>
        <w:pStyle w:val="34"/>
        <w:rPr>
          <w:rFonts w:ascii="Times New Roman"/>
          <w:b/>
          <w:bCs/>
          <w:sz w:val="52"/>
          <w:szCs w:val="56"/>
        </w:rPr>
      </w:pPr>
    </w:p>
    <w:p>
      <w:pPr>
        <w:pStyle w:val="34"/>
        <w:rPr>
          <w:rFonts w:ascii="Times New Roman"/>
          <w:b/>
          <w:bCs/>
          <w:sz w:val="72"/>
          <w:szCs w:val="96"/>
        </w:rPr>
      </w:pPr>
    </w:p>
    <w:p>
      <w:pPr>
        <w:pStyle w:val="34"/>
        <w:rPr>
          <w:rFonts w:ascii="Times New Roman"/>
          <w:b/>
          <w:bCs/>
          <w:sz w:val="72"/>
          <w:szCs w:val="96"/>
        </w:rPr>
      </w:pPr>
    </w:p>
    <w:p>
      <w:pPr>
        <w:pStyle w:val="34"/>
        <w:rPr>
          <w:rFonts w:ascii="Times New Roman"/>
          <w:b/>
          <w:bCs/>
          <w:sz w:val="72"/>
          <w:szCs w:val="96"/>
        </w:rPr>
      </w:pPr>
    </w:p>
    <w:p>
      <w:pPr>
        <w:pStyle w:val="34"/>
        <w:rPr>
          <w:rFonts w:ascii="Times New Roman"/>
          <w:b/>
          <w:bCs/>
          <w:sz w:val="72"/>
          <w:szCs w:val="96"/>
        </w:rPr>
      </w:pPr>
    </w:p>
    <w:p>
      <w:pPr>
        <w:spacing w:before="162"/>
        <w:ind w:left="1151" w:right="871"/>
        <w:jc w:val="center"/>
        <w:rPr>
          <w:rFonts w:ascii="Times New Roman"/>
          <w:b/>
          <w:bCs/>
          <w:sz w:val="52"/>
          <w:szCs w:val="56"/>
          <w:lang w:val="en-US"/>
        </w:rPr>
      </w:pPr>
    </w:p>
    <w:p>
      <w:pPr>
        <w:spacing w:before="162"/>
        <w:ind w:left="1151" w:right="871"/>
        <w:jc w:val="center"/>
        <w:rPr>
          <w:rFonts w:ascii="Times New Roman"/>
          <w:b/>
          <w:bCs/>
          <w:sz w:val="52"/>
          <w:szCs w:val="56"/>
          <w:lang w:val="en-US"/>
        </w:rPr>
      </w:pPr>
      <w:r>
        <w:rPr>
          <w:rFonts w:ascii="Times New Roman"/>
          <w:b/>
          <w:bCs/>
          <w:sz w:val="52"/>
          <w:szCs w:val="56"/>
          <w:lang w:val="en-US"/>
        </w:rPr>
        <w:t>Object-oriented programming</w:t>
      </w:r>
    </w:p>
    <w:p>
      <w:pPr>
        <w:spacing w:before="162"/>
        <w:ind w:left="1151" w:right="871"/>
        <w:jc w:val="center"/>
        <w:rPr>
          <w:rFonts w:ascii="Times New Roman"/>
          <w:b/>
          <w:bCs/>
          <w:sz w:val="52"/>
          <w:szCs w:val="56"/>
          <w:lang w:val="en-US"/>
        </w:rPr>
      </w:pPr>
      <w:r>
        <w:rPr>
          <w:rFonts w:hint="eastAsia" w:ascii="Times New Roman"/>
          <w:b/>
          <w:bCs/>
          <w:sz w:val="52"/>
          <w:szCs w:val="56"/>
          <w:lang w:val="en-US"/>
        </w:rPr>
        <w:t>Project</w:t>
      </w:r>
      <w:r>
        <w:rPr>
          <w:rFonts w:ascii="Times New Roman"/>
          <w:b/>
          <w:bCs/>
          <w:sz w:val="52"/>
          <w:szCs w:val="56"/>
          <w:lang w:val="en-US"/>
        </w:rPr>
        <w:t xml:space="preserve"> 2</w:t>
      </w:r>
    </w:p>
    <w:p>
      <w:pPr>
        <w:pStyle w:val="5"/>
        <w:spacing w:before="374"/>
        <w:rPr>
          <w:b/>
          <w:bCs/>
          <w:color w:val="4F81BD" w:themeColor="accent1"/>
          <w:u w:val="none"/>
          <w:lang w:val="en-US"/>
        </w:rPr>
      </w:pPr>
      <w:r>
        <w:rPr>
          <w:b/>
          <w:color w:val="4F81BD" w:themeColor="accent1"/>
          <w:sz w:val="56"/>
          <w:szCs w:val="24"/>
          <w:u w:val="none"/>
          <w:lang w:val="en-US"/>
        </w:rPr>
        <w:t>Game of Castle</w:t>
      </w:r>
    </w:p>
    <w:p>
      <w:pPr>
        <w:pStyle w:val="34"/>
        <w:jc w:val="center"/>
        <w:rPr>
          <w:b/>
          <w:bCs/>
          <w:sz w:val="28"/>
          <w:szCs w:val="28"/>
          <w:lang w:val="en-US"/>
        </w:rPr>
      </w:pPr>
    </w:p>
    <w:p>
      <w:pPr>
        <w:pStyle w:val="34"/>
        <w:ind w:left="2478" w:firstLine="281" w:firstLineChars="100"/>
        <w:rPr>
          <w:b/>
          <w:bCs/>
          <w:sz w:val="28"/>
          <w:szCs w:val="28"/>
          <w:lang w:val="en-US"/>
        </w:rPr>
      </w:pPr>
    </w:p>
    <w:p>
      <w:pPr>
        <w:pStyle w:val="34"/>
        <w:ind w:left="2478" w:firstLine="281" w:firstLineChars="100"/>
        <w:rPr>
          <w:b/>
          <w:bCs/>
          <w:sz w:val="28"/>
          <w:szCs w:val="28"/>
          <w:lang w:val="en-US"/>
        </w:rPr>
      </w:pPr>
      <w:r>
        <w:rPr>
          <w:rFonts w:hint="eastAsia"/>
          <w:b/>
          <w:bCs/>
          <w:sz w:val="28"/>
          <w:szCs w:val="28"/>
          <w:lang w:val="en-US"/>
        </w:rPr>
        <w:t>N</w:t>
      </w:r>
      <w:r>
        <w:rPr>
          <w:b/>
          <w:bCs/>
          <w:sz w:val="28"/>
          <w:szCs w:val="28"/>
          <w:lang w:val="en-US"/>
        </w:rPr>
        <w:t xml:space="preserve">ame：       </w:t>
      </w:r>
      <w:r>
        <w:rPr>
          <w:rFonts w:hint="eastAsia"/>
          <w:b/>
          <w:bCs/>
          <w:sz w:val="28"/>
          <w:szCs w:val="28"/>
          <w:lang w:val="en-US" w:eastAsia="zh-CN"/>
        </w:rPr>
        <w:t>XXXX</w:t>
      </w:r>
      <w:r>
        <w:rPr>
          <w:rFonts w:hint="eastAsia"/>
          <w:b/>
          <w:bCs/>
          <w:sz w:val="28"/>
          <w:szCs w:val="28"/>
          <w:lang w:val="en-US"/>
        </w:rPr>
        <w:t xml:space="preserve"> </w:t>
      </w:r>
    </w:p>
    <w:p>
      <w:pPr>
        <w:pStyle w:val="34"/>
        <w:spacing w:before="3"/>
        <w:jc w:val="center"/>
        <w:rPr>
          <w:b/>
          <w:bCs/>
          <w:sz w:val="28"/>
          <w:szCs w:val="28"/>
          <w:lang w:val="en-US"/>
        </w:rPr>
      </w:pPr>
    </w:p>
    <w:p>
      <w:pPr>
        <w:spacing w:before="58"/>
        <w:ind w:left="2238" w:right="871" w:firstLine="521"/>
        <w:rPr>
          <w:rFonts w:hint="default" w:eastAsia="宋体"/>
          <w:b/>
          <w:bCs/>
          <w:sz w:val="28"/>
          <w:szCs w:val="28"/>
          <w:lang w:val="en-US" w:eastAsia="zh-CN"/>
        </w:rPr>
      </w:pPr>
      <w:r>
        <w:rPr>
          <w:rFonts w:hint="eastAsia"/>
          <w:b/>
          <w:bCs/>
          <w:sz w:val="28"/>
          <w:szCs w:val="28"/>
          <w:lang w:val="en-US"/>
        </w:rPr>
        <w:t>C</w:t>
      </w:r>
      <w:r>
        <w:rPr>
          <w:b/>
          <w:bCs/>
          <w:sz w:val="28"/>
          <w:szCs w:val="28"/>
          <w:lang w:val="en-US"/>
        </w:rPr>
        <w:t>lass：</w:t>
      </w:r>
      <w:r>
        <w:rPr>
          <w:b/>
          <w:bCs/>
          <w:spacing w:val="-13"/>
          <w:sz w:val="28"/>
          <w:szCs w:val="28"/>
          <w:lang w:val="en-US"/>
        </w:rPr>
        <w:t xml:space="preserve"> </w:t>
      </w:r>
      <w:r>
        <w:rPr>
          <w:b/>
          <w:bCs/>
          <w:spacing w:val="-13"/>
          <w:sz w:val="28"/>
          <w:szCs w:val="28"/>
          <w:lang w:val="en-US"/>
        </w:rPr>
        <w:tab/>
      </w:r>
      <w:r>
        <w:rPr>
          <w:b/>
          <w:bCs/>
          <w:spacing w:val="-13"/>
          <w:sz w:val="28"/>
          <w:szCs w:val="28"/>
          <w:lang w:val="en-US"/>
        </w:rPr>
        <w:t xml:space="preserve">  </w:t>
      </w:r>
      <w:r>
        <w:rPr>
          <w:rFonts w:hint="eastAsia"/>
          <w:b/>
          <w:bCs/>
          <w:spacing w:val="-13"/>
          <w:sz w:val="28"/>
          <w:szCs w:val="28"/>
          <w:lang w:val="en-US" w:eastAsia="zh-CN"/>
        </w:rPr>
        <w:t>XXXX</w:t>
      </w:r>
    </w:p>
    <w:p>
      <w:pPr>
        <w:pStyle w:val="34"/>
        <w:spacing w:before="2"/>
        <w:jc w:val="center"/>
        <w:rPr>
          <w:b/>
          <w:bCs/>
          <w:sz w:val="28"/>
          <w:szCs w:val="28"/>
          <w:lang w:val="en-US"/>
        </w:rPr>
      </w:pPr>
    </w:p>
    <w:p>
      <w:pPr>
        <w:spacing w:before="58"/>
        <w:ind w:left="2362" w:right="871" w:firstLine="397"/>
        <w:rPr>
          <w:rFonts w:hint="default" w:eastAsia="宋体"/>
          <w:b/>
          <w:bCs/>
          <w:sz w:val="28"/>
          <w:szCs w:val="28"/>
          <w:lang w:val="en-US" w:eastAsia="zh-CN"/>
        </w:rPr>
      </w:pPr>
      <w:r>
        <w:rPr>
          <w:rFonts w:hint="eastAsia"/>
          <w:b/>
          <w:bCs/>
          <w:sz w:val="28"/>
          <w:szCs w:val="28"/>
          <w:lang w:val="en-US"/>
        </w:rPr>
        <w:t>S</w:t>
      </w:r>
      <w:r>
        <w:rPr>
          <w:b/>
          <w:bCs/>
          <w:sz w:val="28"/>
          <w:szCs w:val="28"/>
          <w:lang w:val="en-US"/>
        </w:rPr>
        <w:t>tudent Id</w:t>
      </w:r>
      <w:r>
        <w:rPr>
          <w:rFonts w:hint="eastAsia"/>
          <w:b/>
          <w:bCs/>
          <w:sz w:val="28"/>
          <w:szCs w:val="28"/>
          <w:lang w:val="en-US"/>
        </w:rPr>
        <w:t>:</w:t>
      </w:r>
      <w:r>
        <w:rPr>
          <w:b/>
          <w:bCs/>
          <w:sz w:val="28"/>
          <w:szCs w:val="28"/>
          <w:lang w:val="en-US"/>
        </w:rPr>
        <w:t xml:space="preserve"> </w:t>
      </w:r>
      <w:r>
        <w:rPr>
          <w:b/>
          <w:bCs/>
          <w:spacing w:val="-7"/>
          <w:sz w:val="28"/>
          <w:szCs w:val="28"/>
          <w:lang w:val="en-US"/>
        </w:rPr>
        <w:t xml:space="preserve"> </w:t>
      </w:r>
      <w:r>
        <w:rPr>
          <w:rFonts w:hint="eastAsia"/>
          <w:b/>
          <w:bCs/>
          <w:sz w:val="28"/>
          <w:szCs w:val="28"/>
          <w:lang w:val="en-US" w:eastAsia="zh-CN"/>
        </w:rPr>
        <w:t>XXXX</w:t>
      </w:r>
    </w:p>
    <w:p>
      <w:pPr>
        <w:pStyle w:val="34"/>
        <w:spacing w:before="3"/>
        <w:rPr>
          <w:b/>
          <w:bCs/>
          <w:sz w:val="28"/>
          <w:szCs w:val="28"/>
          <w:lang w:val="en-US"/>
        </w:rPr>
      </w:pPr>
    </w:p>
    <w:p>
      <w:pPr>
        <w:spacing w:before="58"/>
        <w:ind w:left="2241" w:right="871" w:firstLine="518"/>
        <w:rPr>
          <w:rFonts w:hint="default" w:eastAsia="宋体"/>
          <w:b/>
          <w:bCs/>
          <w:sz w:val="28"/>
          <w:szCs w:val="28"/>
          <w:lang w:val="en-US" w:eastAsia="zh-CN"/>
        </w:rPr>
      </w:pPr>
      <w:r>
        <w:rPr>
          <w:rFonts w:hint="eastAsia"/>
          <w:b/>
          <w:bCs/>
          <w:sz w:val="28"/>
          <w:szCs w:val="28"/>
          <w:lang w:val="en-US"/>
        </w:rPr>
        <w:t>D</w:t>
      </w:r>
      <w:r>
        <w:rPr>
          <w:b/>
          <w:bCs/>
          <w:sz w:val="28"/>
          <w:szCs w:val="28"/>
          <w:lang w:val="en-US"/>
        </w:rPr>
        <w:t>ate：</w:t>
      </w:r>
      <w:r>
        <w:rPr>
          <w:b/>
          <w:bCs/>
          <w:spacing w:val="-4"/>
          <w:sz w:val="28"/>
          <w:szCs w:val="28"/>
          <w:lang w:val="en-US"/>
        </w:rPr>
        <w:t xml:space="preserve">      </w:t>
      </w:r>
      <w:r>
        <w:rPr>
          <w:rFonts w:hint="eastAsia"/>
          <w:b/>
          <w:bCs/>
          <w:spacing w:val="-4"/>
          <w:sz w:val="28"/>
          <w:szCs w:val="28"/>
          <w:lang w:val="en-US" w:eastAsia="zh-CN"/>
        </w:rPr>
        <w:t>XXXX</w:t>
      </w:r>
      <w:bookmarkStart w:id="13" w:name="_GoBack"/>
      <w:bookmarkEnd w:id="13"/>
    </w:p>
    <w:p>
      <w:pPr>
        <w:spacing w:line="892" w:lineRule="exact"/>
        <w:rPr>
          <w:rFonts w:hint="eastAsia"/>
          <w:b/>
          <w:bCs/>
          <w:sz w:val="28"/>
          <w:szCs w:val="28"/>
          <w:lang w:val="en-US"/>
        </w:rPr>
      </w:pPr>
    </w:p>
    <w:p>
      <w:pPr>
        <w:rPr>
          <w:b/>
          <w:bCs/>
          <w:sz w:val="52"/>
          <w:szCs w:val="52"/>
          <w:lang w:val="en-US"/>
        </w:rPr>
      </w:pPr>
      <w:r>
        <w:rPr>
          <w:rFonts w:hint="eastAsia"/>
          <w:b/>
          <w:bCs/>
          <w:sz w:val="52"/>
          <w:szCs w:val="52"/>
          <w:lang w:val="en-US"/>
        </w:rPr>
        <w:t>C</w:t>
      </w:r>
      <w:r>
        <w:rPr>
          <w:b/>
          <w:bCs/>
          <w:sz w:val="52"/>
          <w:szCs w:val="52"/>
          <w:lang w:val="en-US"/>
        </w:rPr>
        <w:t>ontent:</w:t>
      </w:r>
    </w:p>
    <w:p>
      <w:pPr>
        <w:rPr>
          <w:b/>
          <w:bCs/>
          <w:sz w:val="52"/>
          <w:szCs w:val="52"/>
          <w:lang w:val="en-US"/>
        </w:rPr>
      </w:pPr>
    </w:p>
    <w:p>
      <w:pPr>
        <w:rPr>
          <w:rFonts w:hint="eastAsia"/>
          <w:b/>
          <w:sz w:val="40"/>
          <w:szCs w:val="40"/>
          <w:lang w:val="en-US"/>
        </w:rPr>
      </w:pPr>
      <w:bookmarkStart w:id="0" w:name="_一、_实验背景_3"/>
      <w:bookmarkEnd w:id="0"/>
      <w:r>
        <w:rPr>
          <w:rFonts w:hint="eastAsia"/>
          <w:b/>
          <w:sz w:val="40"/>
          <w:szCs w:val="40"/>
        </w:rPr>
        <w:t>一、</w:t>
      </w:r>
      <w:r>
        <w:rPr>
          <w:b/>
          <w:sz w:val="40"/>
          <w:szCs w:val="40"/>
          <w:lang w:val="en-US"/>
        </w:rPr>
        <w:t>P</w:t>
      </w:r>
      <w:r>
        <w:rPr>
          <w:rFonts w:hint="eastAsia"/>
          <w:b/>
          <w:sz w:val="40"/>
          <w:szCs w:val="40"/>
          <w:lang w:val="en-US"/>
        </w:rPr>
        <w:t>roject</w:t>
      </w:r>
      <w:r>
        <w:rPr>
          <w:b/>
          <w:sz w:val="28"/>
          <w:szCs w:val="28"/>
          <w:lang w:val="en-US"/>
        </w:rPr>
        <w:t xml:space="preserve"> </w:t>
      </w:r>
      <w:r>
        <w:rPr>
          <w:b/>
          <w:sz w:val="40"/>
          <w:szCs w:val="40"/>
          <w:lang w:val="en-US"/>
        </w:rPr>
        <w:t>I</w:t>
      </w:r>
      <w:r>
        <w:rPr>
          <w:rFonts w:hint="eastAsia"/>
          <w:b/>
          <w:sz w:val="40"/>
          <w:szCs w:val="40"/>
          <w:lang w:val="en-US"/>
        </w:rPr>
        <w:t>n</w:t>
      </w:r>
      <w:r>
        <w:rPr>
          <w:b/>
          <w:sz w:val="40"/>
          <w:szCs w:val="40"/>
          <w:lang w:val="en-US"/>
        </w:rPr>
        <w:t>troduction</w:t>
      </w:r>
      <w:r>
        <w:rPr>
          <w:rFonts w:hint="eastAsia"/>
          <w:bCs/>
          <w:sz w:val="32"/>
          <w:szCs w:val="32"/>
          <w:lang w:val="en-US"/>
        </w:rPr>
        <w:t>.</w:t>
      </w:r>
      <w:r>
        <w:rPr>
          <w:bCs/>
          <w:sz w:val="32"/>
          <w:szCs w:val="32"/>
          <w:lang w:val="en-US"/>
        </w:rPr>
        <w:t>.......................3</w:t>
      </w:r>
      <w:r>
        <w:rPr>
          <w:b/>
          <w:sz w:val="40"/>
          <w:szCs w:val="40"/>
          <w:lang w:val="en-US"/>
        </w:rPr>
        <w:t xml:space="preserve"> </w:t>
      </w:r>
    </w:p>
    <w:p>
      <w:pPr>
        <w:rPr>
          <w:b/>
          <w:sz w:val="40"/>
          <w:szCs w:val="40"/>
          <w:lang w:val="en-US"/>
        </w:rPr>
      </w:pPr>
    </w:p>
    <w:p>
      <w:pPr>
        <w:rPr>
          <w:rFonts w:hint="eastAsia"/>
          <w:b/>
          <w:sz w:val="32"/>
          <w:szCs w:val="32"/>
          <w:lang w:val="en-US"/>
        </w:rPr>
      </w:pPr>
      <w:r>
        <w:rPr>
          <w:rFonts w:hint="eastAsia"/>
          <w:b/>
          <w:sz w:val="40"/>
          <w:szCs w:val="40"/>
          <w:lang w:val="en-US"/>
        </w:rPr>
        <w:t>二、</w:t>
      </w:r>
      <w:r>
        <w:rPr>
          <w:b/>
          <w:sz w:val="40"/>
          <w:szCs w:val="40"/>
          <w:lang w:val="en-US"/>
        </w:rPr>
        <w:t>G</w:t>
      </w:r>
      <w:r>
        <w:rPr>
          <w:rFonts w:hint="eastAsia"/>
          <w:b/>
          <w:sz w:val="40"/>
          <w:szCs w:val="40"/>
          <w:lang w:val="en-US"/>
        </w:rPr>
        <w:t>ame</w:t>
      </w:r>
      <w:r>
        <w:rPr>
          <w:b/>
          <w:sz w:val="40"/>
          <w:szCs w:val="40"/>
          <w:lang w:val="en-US"/>
        </w:rPr>
        <w:t xml:space="preserve"> of Castle</w:t>
      </w:r>
      <w:r>
        <w:rPr>
          <w:bCs/>
          <w:sz w:val="32"/>
          <w:szCs w:val="32"/>
          <w:lang w:val="en-US"/>
        </w:rPr>
        <w:t>...............................3</w:t>
      </w:r>
    </w:p>
    <w:p>
      <w:pPr>
        <w:ind w:firstLine="640" w:firstLineChars="200"/>
        <w:rPr>
          <w:sz w:val="32"/>
          <w:szCs w:val="32"/>
          <w:lang w:val="en-US"/>
        </w:rPr>
      </w:pPr>
    </w:p>
    <w:p>
      <w:pPr>
        <w:ind w:firstLine="640" w:firstLineChars="200"/>
        <w:rPr>
          <w:rFonts w:hint="eastAsia"/>
          <w:sz w:val="32"/>
          <w:szCs w:val="32"/>
          <w:lang w:val="en-US"/>
        </w:rPr>
      </w:pPr>
      <w:r>
        <w:rPr>
          <w:sz w:val="32"/>
          <w:szCs w:val="32"/>
          <w:lang w:val="en-US"/>
        </w:rPr>
        <w:t>2.</w:t>
      </w:r>
      <w:r>
        <w:rPr>
          <w:rFonts w:hint="eastAsia"/>
          <w:sz w:val="32"/>
          <w:szCs w:val="32"/>
          <w:lang w:val="en-US"/>
        </w:rPr>
        <w:t xml:space="preserve">1 </w:t>
      </w:r>
      <w:r>
        <w:rPr>
          <w:sz w:val="32"/>
          <w:szCs w:val="32"/>
          <w:lang w:val="en-US"/>
        </w:rPr>
        <w:t>Project</w:t>
      </w:r>
      <w:r>
        <w:rPr>
          <w:sz w:val="24"/>
          <w:szCs w:val="24"/>
          <w:lang w:val="en-US"/>
        </w:rPr>
        <w:t xml:space="preserve"> </w:t>
      </w:r>
      <w:r>
        <w:rPr>
          <w:sz w:val="32"/>
          <w:szCs w:val="32"/>
          <w:lang w:val="en-US"/>
        </w:rPr>
        <w:t>Displaying</w:t>
      </w:r>
      <w:r>
        <w:rPr>
          <w:rFonts w:hint="eastAsia"/>
          <w:sz w:val="32"/>
          <w:szCs w:val="32"/>
          <w:lang w:val="en-US"/>
        </w:rPr>
        <w:t>.</w:t>
      </w:r>
      <w:r>
        <w:rPr>
          <w:sz w:val="32"/>
          <w:szCs w:val="32"/>
          <w:lang w:val="en-US"/>
        </w:rPr>
        <w:t>..........................</w:t>
      </w:r>
      <w:r>
        <w:rPr>
          <w:sz w:val="24"/>
          <w:szCs w:val="24"/>
          <w:lang w:val="en-US"/>
        </w:rPr>
        <w:t>.</w:t>
      </w:r>
      <w:r>
        <w:fldChar w:fldCharType="begin"/>
      </w:r>
      <w:r>
        <w:instrText xml:space="preserve"> HYPERLINK \l "_Image_Fusion" </w:instrText>
      </w:r>
      <w:r>
        <w:fldChar w:fldCharType="separate"/>
      </w:r>
      <w:r>
        <w:rPr>
          <w:sz w:val="32"/>
          <w:szCs w:val="32"/>
          <w:lang w:val="en-US"/>
        </w:rPr>
        <w:t>3</w:t>
      </w:r>
      <w:r>
        <w:rPr>
          <w:sz w:val="32"/>
          <w:szCs w:val="32"/>
          <w:lang w:val="en-US"/>
        </w:rPr>
        <w:fldChar w:fldCharType="end"/>
      </w:r>
      <w:r>
        <w:rPr>
          <w:rFonts w:hint="eastAsia"/>
          <w:sz w:val="32"/>
          <w:szCs w:val="32"/>
          <w:lang w:val="en-US"/>
        </w:rPr>
        <w:t xml:space="preserve"> </w:t>
      </w:r>
      <w:r>
        <w:rPr>
          <w:sz w:val="32"/>
          <w:szCs w:val="32"/>
          <w:lang w:val="en-US"/>
        </w:rPr>
        <w:t xml:space="preserve">  </w:t>
      </w:r>
    </w:p>
    <w:p>
      <w:pPr>
        <w:rPr>
          <w:sz w:val="32"/>
          <w:szCs w:val="32"/>
          <w:lang w:val="en-US"/>
        </w:rPr>
      </w:pPr>
      <w:r>
        <w:rPr>
          <w:sz w:val="32"/>
          <w:szCs w:val="32"/>
          <w:lang w:val="en-US"/>
        </w:rPr>
        <w:t xml:space="preserve"> </w:t>
      </w:r>
      <w:r>
        <w:rPr>
          <w:sz w:val="32"/>
          <w:szCs w:val="32"/>
          <w:lang w:val="en-US"/>
        </w:rPr>
        <w:tab/>
      </w:r>
      <w:r>
        <w:rPr>
          <w:sz w:val="32"/>
          <w:szCs w:val="32"/>
          <w:lang w:val="en-US"/>
        </w:rPr>
        <w:tab/>
      </w:r>
    </w:p>
    <w:p>
      <w:pPr>
        <w:ind w:left="720" w:firstLine="720"/>
        <w:rPr>
          <w:rFonts w:hint="eastAsia"/>
          <w:sz w:val="28"/>
          <w:szCs w:val="28"/>
          <w:lang w:val="en-US"/>
        </w:rPr>
      </w:pPr>
      <w:r>
        <w:rPr>
          <w:sz w:val="28"/>
          <w:szCs w:val="28"/>
          <w:lang w:val="en-US"/>
        </w:rPr>
        <w:t xml:space="preserve">2.1.1 A </w:t>
      </w:r>
      <w:r>
        <w:rPr>
          <w:rFonts w:hint="eastAsia"/>
          <w:sz w:val="28"/>
          <w:szCs w:val="28"/>
          <w:lang w:val="en-US"/>
        </w:rPr>
        <w:t>graph</w:t>
      </w:r>
      <w:r>
        <w:rPr>
          <w:sz w:val="28"/>
          <w:szCs w:val="28"/>
          <w:lang w:val="en-US"/>
        </w:rPr>
        <w:t xml:space="preserve"> </w:t>
      </w:r>
      <w:r>
        <w:rPr>
          <w:rFonts w:hint="eastAsia"/>
          <w:sz w:val="28"/>
          <w:szCs w:val="28"/>
          <w:lang w:val="en-US"/>
        </w:rPr>
        <w:t>of</w:t>
      </w:r>
      <w:r>
        <w:rPr>
          <w:sz w:val="28"/>
          <w:szCs w:val="28"/>
          <w:lang w:val="en-US"/>
        </w:rPr>
        <w:t xml:space="preserve"> my</w:t>
      </w:r>
      <w:r>
        <w:rPr>
          <w:lang w:val="en-US"/>
        </w:rPr>
        <w:t xml:space="preserve"> </w:t>
      </w:r>
      <w:r>
        <w:rPr>
          <w:sz w:val="28"/>
          <w:szCs w:val="28"/>
          <w:lang w:val="en-US"/>
        </w:rPr>
        <w:t>castle</w:t>
      </w:r>
      <w:r>
        <w:fldChar w:fldCharType="begin"/>
      </w:r>
      <w:r>
        <w:instrText xml:space="preserve"> HYPERLINK \l "_Image_Fusion" </w:instrText>
      </w:r>
      <w:r>
        <w:fldChar w:fldCharType="separate"/>
      </w:r>
      <w:r>
        <w:rPr>
          <w:sz w:val="32"/>
          <w:szCs w:val="32"/>
          <w:lang w:val="en-US"/>
        </w:rPr>
        <w:t>..</w:t>
      </w:r>
      <w:r>
        <w:rPr>
          <w:sz w:val="32"/>
          <w:szCs w:val="32"/>
          <w:lang w:val="en-US"/>
        </w:rPr>
        <w:fldChar w:fldCharType="end"/>
      </w:r>
      <w:r>
        <w:rPr>
          <w:sz w:val="32"/>
          <w:szCs w:val="32"/>
          <w:lang w:val="en-US"/>
        </w:rPr>
        <w:t>....................3</w:t>
      </w:r>
    </w:p>
    <w:p>
      <w:pPr>
        <w:rPr>
          <w:sz w:val="28"/>
          <w:szCs w:val="28"/>
          <w:lang w:val="en-US"/>
        </w:rPr>
      </w:pPr>
      <w:r>
        <w:rPr>
          <w:sz w:val="28"/>
          <w:szCs w:val="28"/>
          <w:lang w:val="en-US"/>
        </w:rPr>
        <w:t xml:space="preserve"> </w:t>
      </w:r>
      <w:r>
        <w:rPr>
          <w:sz w:val="28"/>
          <w:szCs w:val="28"/>
          <w:lang w:val="en-US"/>
        </w:rPr>
        <w:tab/>
      </w:r>
    </w:p>
    <w:p>
      <w:pPr>
        <w:rPr>
          <w:rFonts w:hint="eastAsia"/>
          <w:sz w:val="28"/>
          <w:szCs w:val="28"/>
          <w:lang w:val="en-US"/>
        </w:rPr>
      </w:pPr>
      <w:r>
        <w:rPr>
          <w:sz w:val="28"/>
          <w:szCs w:val="28"/>
          <w:lang w:val="en-US"/>
        </w:rPr>
        <w:tab/>
      </w:r>
      <w:r>
        <w:rPr>
          <w:sz w:val="28"/>
          <w:szCs w:val="28"/>
          <w:lang w:val="en-US"/>
        </w:rPr>
        <w:tab/>
      </w:r>
      <w:r>
        <w:rPr>
          <w:sz w:val="28"/>
          <w:szCs w:val="28"/>
          <w:lang w:val="en-US"/>
        </w:rPr>
        <w:t>2.1.2 My unique functions and</w:t>
      </w:r>
      <w:r>
        <w:rPr>
          <w:sz w:val="21"/>
          <w:szCs w:val="21"/>
          <w:lang w:val="en-US"/>
        </w:rPr>
        <w:t xml:space="preserve"> </w:t>
      </w:r>
      <w:r>
        <w:rPr>
          <w:sz w:val="28"/>
          <w:szCs w:val="28"/>
          <w:lang w:val="en-US"/>
        </w:rPr>
        <w:t>interface</w:t>
      </w:r>
      <w:r>
        <w:rPr>
          <w:sz w:val="16"/>
          <w:szCs w:val="16"/>
          <w:lang w:val="en-US"/>
        </w:rPr>
        <w:t xml:space="preserve"> </w:t>
      </w:r>
      <w:r>
        <w:rPr>
          <w:sz w:val="28"/>
          <w:szCs w:val="28"/>
          <w:lang w:val="en-US"/>
        </w:rPr>
        <w:t>display</w:t>
      </w:r>
      <w:r>
        <w:rPr>
          <w:sz w:val="32"/>
          <w:szCs w:val="32"/>
          <w:lang w:val="en-US"/>
        </w:rPr>
        <w:t>....4</w:t>
      </w:r>
    </w:p>
    <w:p>
      <w:pPr>
        <w:ind w:firstLine="720"/>
        <w:rPr>
          <w:sz w:val="32"/>
          <w:szCs w:val="32"/>
          <w:lang w:val="en-US"/>
        </w:rPr>
      </w:pPr>
    </w:p>
    <w:p>
      <w:pPr>
        <w:ind w:firstLine="720"/>
        <w:rPr>
          <w:rFonts w:hint="eastAsia"/>
          <w:color w:val="000000" w:themeColor="text1"/>
          <w:sz w:val="32"/>
          <w:szCs w:val="32"/>
          <w:lang w:val="en-US"/>
        </w:rPr>
      </w:pPr>
      <w:r>
        <w:rPr>
          <w:sz w:val="32"/>
          <w:szCs w:val="32"/>
          <w:lang w:val="en-US"/>
        </w:rPr>
        <w:t>2.2 File constitution............................8</w:t>
      </w:r>
    </w:p>
    <w:p>
      <w:pPr>
        <w:rPr>
          <w:rFonts w:hint="eastAsia"/>
          <w:sz w:val="32"/>
          <w:szCs w:val="32"/>
          <w:lang w:val="en-US"/>
        </w:rPr>
      </w:pPr>
      <w:r>
        <w:rPr>
          <w:sz w:val="32"/>
          <w:szCs w:val="32"/>
          <w:lang w:val="en-US"/>
        </w:rPr>
        <w:tab/>
      </w:r>
    </w:p>
    <w:p>
      <w:pPr>
        <w:ind w:firstLine="720"/>
        <w:rPr>
          <w:sz w:val="32"/>
          <w:szCs w:val="32"/>
          <w:lang w:val="en-US"/>
        </w:rPr>
      </w:pPr>
      <w:r>
        <w:rPr>
          <w:sz w:val="32"/>
          <w:szCs w:val="32"/>
          <w:lang w:val="en-US"/>
        </w:rPr>
        <w:t>2.3 Data Structures..............................9</w:t>
      </w:r>
    </w:p>
    <w:p>
      <w:pPr>
        <w:rPr>
          <w:color w:val="000000" w:themeColor="text1"/>
          <w:sz w:val="32"/>
          <w:szCs w:val="32"/>
          <w:lang w:val="en-US"/>
        </w:rPr>
      </w:pPr>
    </w:p>
    <w:p>
      <w:pPr>
        <w:ind w:firstLine="720"/>
        <w:rPr>
          <w:rFonts w:hint="eastAsia"/>
          <w:color w:val="000000" w:themeColor="text1"/>
          <w:sz w:val="32"/>
          <w:szCs w:val="32"/>
          <w:lang w:val="en-US"/>
        </w:rPr>
      </w:pPr>
      <w:r>
        <w:rPr>
          <w:sz w:val="32"/>
          <w:szCs w:val="32"/>
          <w:lang w:val="en-US"/>
        </w:rPr>
        <w:t xml:space="preserve">2.4 </w:t>
      </w:r>
      <w:r>
        <w:fldChar w:fldCharType="begin"/>
      </w:r>
      <w:r>
        <w:instrText xml:space="preserve"> HYPERLINK \l "_Technical_Details" </w:instrText>
      </w:r>
      <w:r>
        <w:fldChar w:fldCharType="separate"/>
      </w:r>
      <w:r>
        <w:rPr>
          <w:rStyle w:val="91"/>
          <w:rFonts w:hint="eastAsia"/>
          <w:color w:val="000000" w:themeColor="text1"/>
          <w:sz w:val="32"/>
          <w:szCs w:val="32"/>
          <w:u w:val="none"/>
          <w:lang w:val="en-US"/>
        </w:rPr>
        <w:t>Technical</w:t>
      </w:r>
      <w:r>
        <w:rPr>
          <w:rStyle w:val="91"/>
          <w:color w:val="000000" w:themeColor="text1"/>
          <w:sz w:val="32"/>
          <w:szCs w:val="32"/>
          <w:u w:val="none"/>
          <w:lang w:val="en-US"/>
        </w:rPr>
        <w:t xml:space="preserve"> D</w:t>
      </w:r>
      <w:r>
        <w:rPr>
          <w:rStyle w:val="91"/>
          <w:rFonts w:hint="eastAsia"/>
          <w:color w:val="000000" w:themeColor="text1"/>
          <w:sz w:val="32"/>
          <w:szCs w:val="32"/>
          <w:u w:val="none"/>
          <w:lang w:val="en-US"/>
        </w:rPr>
        <w:t>etails</w:t>
      </w:r>
      <w:r>
        <w:rPr>
          <w:rStyle w:val="91"/>
          <w:rFonts w:hint="eastAsia"/>
          <w:color w:val="000000" w:themeColor="text1"/>
          <w:sz w:val="32"/>
          <w:szCs w:val="32"/>
          <w:u w:val="none"/>
          <w:lang w:val="en-US"/>
        </w:rPr>
        <w:fldChar w:fldCharType="end"/>
      </w:r>
      <w:r>
        <w:rPr>
          <w:sz w:val="32"/>
          <w:szCs w:val="32"/>
          <w:lang w:val="en-US"/>
        </w:rPr>
        <w:t>...........................10</w:t>
      </w:r>
    </w:p>
    <w:p>
      <w:pPr>
        <w:rPr>
          <w:sz w:val="40"/>
          <w:szCs w:val="40"/>
          <w:lang w:val="en-US"/>
        </w:rPr>
      </w:pPr>
    </w:p>
    <w:p>
      <w:pPr>
        <w:rPr>
          <w:rFonts w:hint="eastAsia"/>
          <w:b/>
          <w:sz w:val="40"/>
          <w:szCs w:val="40"/>
          <w:lang w:val="en-US"/>
        </w:rPr>
      </w:pPr>
      <w:r>
        <w:rPr>
          <w:rFonts w:hint="eastAsia"/>
          <w:b/>
          <w:sz w:val="40"/>
          <w:szCs w:val="40"/>
        </w:rPr>
        <w:t>三、</w:t>
      </w:r>
      <w:r>
        <w:rPr>
          <w:b/>
          <w:sz w:val="40"/>
          <w:szCs w:val="40"/>
          <w:lang w:val="en-US"/>
        </w:rPr>
        <w:t>Experiment Experiences Summary</w:t>
      </w:r>
      <w:r>
        <w:rPr>
          <w:bCs/>
          <w:sz w:val="32"/>
          <w:szCs w:val="32"/>
          <w:lang w:val="en-US"/>
        </w:rPr>
        <w:t>..........11</w:t>
      </w:r>
    </w:p>
    <w:p>
      <w:pPr>
        <w:rPr>
          <w:color w:val="000000" w:themeColor="text1"/>
          <w:sz w:val="28"/>
          <w:lang w:val="en-US"/>
        </w:rPr>
      </w:pPr>
    </w:p>
    <w:p>
      <w:pPr>
        <w:rPr>
          <w:sz w:val="30"/>
          <w:lang w:val="en-US"/>
        </w:rPr>
        <w:sectPr>
          <w:headerReference r:id="rId3" w:type="default"/>
          <w:footerReference r:id="rId4" w:type="default"/>
          <w:pgSz w:w="11910" w:h="16840"/>
          <w:pgMar w:top="1460" w:right="1540" w:bottom="1380" w:left="1520" w:header="0" w:footer="1193" w:gutter="0"/>
          <w:cols w:space="720" w:num="1"/>
        </w:sectPr>
      </w:pPr>
      <w:r>
        <w:rPr>
          <w:sz w:val="30"/>
          <w:lang w:val="en-US"/>
        </w:rPr>
        <w:tab/>
      </w:r>
      <w:r>
        <w:rPr>
          <w:sz w:val="30"/>
          <w:lang w:val="en-US"/>
        </w:rPr>
        <w:tab/>
      </w:r>
    </w:p>
    <w:p>
      <w:pPr>
        <w:pStyle w:val="3"/>
        <w:numPr>
          <w:ilvl w:val="0"/>
          <w:numId w:val="11"/>
        </w:numPr>
      </w:pPr>
      <w:bookmarkStart w:id="1" w:name="_一、_实验背景"/>
      <w:bookmarkEnd w:id="1"/>
      <w:bookmarkStart w:id="2" w:name="_Project_Introduction"/>
      <w:bookmarkEnd w:id="2"/>
      <w:bookmarkStart w:id="3" w:name="_bookmark0"/>
      <w:bookmarkEnd w:id="3"/>
      <w:r>
        <w:t>Project Introduction</w:t>
      </w:r>
    </w:p>
    <w:p>
      <w:pPr>
        <w:ind w:firstLine="480" w:firstLineChars="200"/>
        <w:rPr>
          <w:sz w:val="24"/>
          <w:szCs w:val="24"/>
          <w:lang w:val="en-US"/>
        </w:rPr>
      </w:pPr>
      <w:r>
        <w:rPr>
          <w:sz w:val="24"/>
          <w:szCs w:val="24"/>
          <w:lang w:val="en-US"/>
        </w:rPr>
        <w:t>Adventure is a CLI game. The player has to explore in the castle with two levels and a lot of rooms. The task of the player is to find a room where the princess which is prinsoned and take her leave the castle. There are many types of rooms, and each type of room has different types of exits. Note that there's a monster in one of the rooms, which the exact location is randomly set. But once the player meets a monster, the game is over.</w:t>
      </w:r>
    </w:p>
    <w:p>
      <w:pPr>
        <w:ind w:firstLine="480" w:firstLineChars="200"/>
        <w:rPr>
          <w:rFonts w:hint="eastAsia"/>
          <w:sz w:val="24"/>
          <w:szCs w:val="24"/>
          <w:lang w:val="en-US"/>
        </w:rPr>
      </w:pPr>
      <w:r>
        <w:rPr>
          <w:sz w:val="24"/>
          <w:szCs w:val="24"/>
          <w:lang w:val="en-US"/>
        </w:rPr>
        <w:t xml:space="preserve">More </w:t>
      </w:r>
      <w:r>
        <w:rPr>
          <w:rFonts w:hint="eastAsia"/>
          <w:sz w:val="24"/>
          <w:szCs w:val="24"/>
          <w:lang w:val="en-US"/>
        </w:rPr>
        <w:t>details</w:t>
      </w:r>
      <w:r>
        <w:rPr>
          <w:sz w:val="24"/>
          <w:szCs w:val="24"/>
          <w:lang w:val="en-US"/>
        </w:rPr>
        <w:t xml:space="preserve"> </w:t>
      </w:r>
      <w:r>
        <w:rPr>
          <w:rFonts w:hint="eastAsia"/>
          <w:sz w:val="24"/>
          <w:szCs w:val="24"/>
          <w:lang w:val="en-US"/>
        </w:rPr>
        <w:t>will</w:t>
      </w:r>
      <w:r>
        <w:rPr>
          <w:sz w:val="24"/>
          <w:szCs w:val="24"/>
          <w:lang w:val="en-US"/>
        </w:rPr>
        <w:t xml:space="preserve"> </w:t>
      </w:r>
      <w:r>
        <w:rPr>
          <w:rFonts w:hint="eastAsia"/>
          <w:sz w:val="24"/>
          <w:szCs w:val="24"/>
          <w:lang w:val="en-US"/>
        </w:rPr>
        <w:t>be</w:t>
      </w:r>
      <w:r>
        <w:rPr>
          <w:sz w:val="24"/>
          <w:szCs w:val="24"/>
          <w:lang w:val="en-US"/>
        </w:rPr>
        <w:t xml:space="preserve"> </w:t>
      </w:r>
      <w:r>
        <w:rPr>
          <w:rFonts w:hint="eastAsia"/>
          <w:sz w:val="24"/>
          <w:szCs w:val="24"/>
          <w:lang w:val="en-US"/>
        </w:rPr>
        <w:t>given</w:t>
      </w:r>
      <w:r>
        <w:rPr>
          <w:sz w:val="24"/>
          <w:szCs w:val="24"/>
          <w:lang w:val="en-US"/>
        </w:rPr>
        <w:t xml:space="preserve"> </w:t>
      </w:r>
      <w:r>
        <w:rPr>
          <w:rFonts w:hint="eastAsia"/>
          <w:sz w:val="24"/>
          <w:szCs w:val="24"/>
          <w:lang w:val="en-US"/>
        </w:rPr>
        <w:t>in</w:t>
      </w:r>
      <w:r>
        <w:rPr>
          <w:sz w:val="24"/>
          <w:szCs w:val="24"/>
          <w:lang w:val="en-US"/>
        </w:rPr>
        <w:t xml:space="preserve"> </w:t>
      </w:r>
      <w:r>
        <w:rPr>
          <w:rFonts w:hint="eastAsia"/>
          <w:sz w:val="24"/>
          <w:szCs w:val="24"/>
          <w:lang w:val="en-US"/>
        </w:rPr>
        <w:t>the</w:t>
      </w:r>
      <w:r>
        <w:rPr>
          <w:sz w:val="24"/>
          <w:szCs w:val="24"/>
          <w:lang w:val="en-US"/>
        </w:rPr>
        <w:t xml:space="preserve"> part2.</w:t>
      </w:r>
    </w:p>
    <w:p>
      <w:pPr>
        <w:pStyle w:val="3"/>
        <w:ind w:left="0"/>
        <w:rPr>
          <w:rFonts w:hint="eastAsia"/>
          <w:lang w:val="en-US"/>
        </w:rPr>
      </w:pPr>
    </w:p>
    <w:p>
      <w:pPr>
        <w:pStyle w:val="3"/>
        <w:ind w:left="0"/>
        <w:rPr>
          <w:lang w:val="en-US"/>
        </w:rPr>
      </w:pPr>
      <w:r>
        <w:rPr>
          <w:rFonts w:hint="eastAsia"/>
          <w:lang w:val="en-US"/>
        </w:rPr>
        <w:t>二</w:t>
      </w:r>
      <w:r>
        <w:rPr>
          <w:lang w:val="en-US"/>
        </w:rPr>
        <w:t>、 G</w:t>
      </w:r>
      <w:r>
        <w:rPr>
          <w:rFonts w:hint="eastAsia"/>
          <w:lang w:val="en-US"/>
        </w:rPr>
        <w:t>ame</w:t>
      </w:r>
      <w:r>
        <w:rPr>
          <w:lang w:val="en-US"/>
        </w:rPr>
        <w:t xml:space="preserve"> of Castle</w:t>
      </w:r>
    </w:p>
    <w:p>
      <w:pPr>
        <w:pStyle w:val="4"/>
        <w:rPr>
          <w:rFonts w:hint="eastAsia"/>
          <w:lang w:val="en-US"/>
        </w:rPr>
      </w:pPr>
      <w:r>
        <w:rPr>
          <w:lang w:val="en-US"/>
        </w:rPr>
        <w:t>2.1 Project Displaying</w:t>
      </w:r>
    </w:p>
    <w:p>
      <w:pPr>
        <w:pStyle w:val="5"/>
        <w:ind w:left="0" w:firstLine="600" w:firstLineChars="200"/>
        <w:jc w:val="left"/>
        <w:rPr>
          <w:u w:val="none"/>
          <w:lang w:val="en-US"/>
        </w:rPr>
      </w:pPr>
      <w:r>
        <w:rPr>
          <w:rFonts w:hint="eastAsia"/>
          <w:u w:val="none"/>
          <w:lang w:val="en-US"/>
        </w:rPr>
        <w:t>2</w:t>
      </w:r>
      <w:r>
        <w:rPr>
          <w:u w:val="none"/>
          <w:lang w:val="en-US"/>
        </w:rPr>
        <w:t>.1.1 A graph of the game</w:t>
      </w:r>
    </w:p>
    <w:p>
      <w:pPr>
        <w:spacing w:line="417" w:lineRule="auto"/>
        <w:ind w:right="368"/>
        <w:jc w:val="both"/>
        <w:rPr>
          <w:sz w:val="28"/>
          <w:lang w:val="en-US"/>
        </w:rPr>
      </w:pPr>
      <w:r>
        <w:rPr>
          <w:lang w:val="en-US"/>
        </w:rPr>
        <w:drawing>
          <wp:anchor distT="0" distB="0" distL="114300" distR="114300" simplePos="0" relativeHeight="251650048" behindDoc="1" locked="0" layoutInCell="1" allowOverlap="1">
            <wp:simplePos x="0" y="0"/>
            <wp:positionH relativeFrom="column">
              <wp:posOffset>2140585</wp:posOffset>
            </wp:positionH>
            <wp:positionV relativeFrom="paragraph">
              <wp:posOffset>8255</wp:posOffset>
            </wp:positionV>
            <wp:extent cx="1452245" cy="10414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52245" cy="1041340"/>
                    </a:xfrm>
                    <a:prstGeom prst="rect">
                      <a:avLst/>
                    </a:prstGeom>
                    <a:noFill/>
                    <a:ln>
                      <a:noFill/>
                    </a:ln>
                  </pic:spPr>
                </pic:pic>
              </a:graphicData>
            </a:graphic>
          </wp:anchor>
        </w:drawing>
      </w:r>
    </w:p>
    <w:p>
      <w:pPr>
        <w:spacing w:line="417" w:lineRule="auto"/>
        <w:ind w:right="368"/>
        <w:jc w:val="both"/>
        <w:rPr>
          <w:sz w:val="28"/>
          <w:lang w:val="en-US"/>
        </w:rPr>
      </w:pPr>
    </w:p>
    <w:p>
      <w:pPr>
        <w:spacing w:line="417" w:lineRule="auto"/>
        <w:ind w:right="368"/>
        <w:jc w:val="both"/>
        <w:rPr>
          <w:rFonts w:hint="eastAsia"/>
          <w:sz w:val="28"/>
          <w:lang w:val="en-US"/>
        </w:rPr>
      </w:pPr>
      <w:r>
        <w:rPr>
          <w:lang w:val="en-US"/>
        </w:rPr>
        <w:drawing>
          <wp:anchor distT="0" distB="0" distL="114300" distR="114300" simplePos="0" relativeHeight="251660288" behindDoc="1" locked="0" layoutInCell="1" allowOverlap="1">
            <wp:simplePos x="0" y="0"/>
            <wp:positionH relativeFrom="column">
              <wp:posOffset>-965200</wp:posOffset>
            </wp:positionH>
            <wp:positionV relativeFrom="paragraph">
              <wp:posOffset>360680</wp:posOffset>
            </wp:positionV>
            <wp:extent cx="7498080" cy="255206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98080" cy="2552065"/>
                    </a:xfrm>
                    <a:prstGeom prst="rect">
                      <a:avLst/>
                    </a:prstGeom>
                    <a:noFill/>
                    <a:ln>
                      <a:noFill/>
                    </a:ln>
                  </pic:spPr>
                </pic:pic>
              </a:graphicData>
            </a:graphic>
          </wp:anchor>
        </w:drawing>
      </w:r>
    </w:p>
    <w:p>
      <w:pPr>
        <w:spacing w:line="417" w:lineRule="auto"/>
        <w:ind w:right="368"/>
        <w:jc w:val="both"/>
        <w:rPr>
          <w:sz w:val="28"/>
          <w:lang w:val="en-US"/>
        </w:rPr>
      </w:pPr>
    </w:p>
    <w:p>
      <w:pPr>
        <w:spacing w:line="417" w:lineRule="auto"/>
        <w:ind w:right="368"/>
        <w:jc w:val="both"/>
        <w:rPr>
          <w:sz w:val="28"/>
          <w:lang w:val="en-US"/>
        </w:rPr>
      </w:pPr>
    </w:p>
    <w:p>
      <w:pPr>
        <w:spacing w:line="417" w:lineRule="auto"/>
        <w:ind w:right="368"/>
        <w:jc w:val="both"/>
        <w:rPr>
          <w:sz w:val="28"/>
          <w:lang w:val="en-US"/>
        </w:rPr>
      </w:pPr>
    </w:p>
    <w:p>
      <w:pPr>
        <w:spacing w:line="417" w:lineRule="auto"/>
        <w:ind w:right="368"/>
        <w:jc w:val="both"/>
        <w:rPr>
          <w:sz w:val="28"/>
          <w:lang w:val="en-US"/>
        </w:rPr>
      </w:pPr>
    </w:p>
    <w:p>
      <w:pPr>
        <w:spacing w:line="417" w:lineRule="auto"/>
        <w:ind w:right="368"/>
        <w:jc w:val="both"/>
        <w:rPr>
          <w:sz w:val="28"/>
          <w:lang w:val="en-US"/>
        </w:rPr>
      </w:pPr>
    </w:p>
    <w:p>
      <w:pPr>
        <w:spacing w:line="417" w:lineRule="auto"/>
        <w:ind w:right="368"/>
        <w:jc w:val="both"/>
        <w:rPr>
          <w:rFonts w:hint="eastAsia"/>
          <w:sz w:val="28"/>
          <w:lang w:val="en-US"/>
        </w:rPr>
      </w:pPr>
    </w:p>
    <w:p>
      <w:pPr>
        <w:rPr>
          <w:lang w:val="en-US"/>
        </w:rPr>
      </w:pPr>
      <w:bookmarkStart w:id="4" w:name="_二、_实验内容"/>
      <w:bookmarkEnd w:id="4"/>
      <w:bookmarkStart w:id="5" w:name="_1_图像融合："/>
      <w:bookmarkEnd w:id="5"/>
      <w:bookmarkStart w:id="6" w:name="_Image_Fusion"/>
      <w:bookmarkEnd w:id="6"/>
      <w:bookmarkStart w:id="7" w:name="_原理分析"/>
      <w:bookmarkEnd w:id="7"/>
      <w:bookmarkStart w:id="8" w:name="_三、代码实现与结果"/>
      <w:bookmarkEnd w:id="8"/>
      <w:bookmarkStart w:id="9" w:name="_Image_fusion_Based"/>
      <w:bookmarkEnd w:id="9"/>
      <w:bookmarkStart w:id="10" w:name="_bookmark1"/>
      <w:bookmarkEnd w:id="10"/>
    </w:p>
    <w:p>
      <w:pPr>
        <w:rPr>
          <w:lang w:val="en-US"/>
        </w:rPr>
      </w:pPr>
    </w:p>
    <w:p>
      <w:pPr>
        <w:rPr>
          <w:lang w:val="en-US"/>
        </w:rPr>
      </w:pPr>
    </w:p>
    <w:p>
      <w:pPr>
        <w:rPr>
          <w:lang w:val="en-US"/>
        </w:rPr>
      </w:pPr>
    </w:p>
    <w:p>
      <w:pPr>
        <w:rPr>
          <w:lang w:val="en-US"/>
        </w:rPr>
      </w:pPr>
    </w:p>
    <w:p>
      <w:pPr>
        <w:rPr>
          <w:rFonts w:hint="eastAsia"/>
          <w:lang w:val="en-US"/>
        </w:rPr>
      </w:pPr>
    </w:p>
    <w:p>
      <w:pPr>
        <w:rPr>
          <w:lang w:val="en-US"/>
        </w:rPr>
      </w:pPr>
    </w:p>
    <w:p>
      <w:pPr>
        <w:rPr>
          <w:rFonts w:hint="eastAsia"/>
          <w:lang w:val="en-US"/>
        </w:rPr>
      </w:pPr>
    </w:p>
    <w:p>
      <w:pPr>
        <w:pStyle w:val="5"/>
        <w:ind w:left="0"/>
        <w:jc w:val="left"/>
        <w:rPr>
          <w:sz w:val="28"/>
          <w:szCs w:val="28"/>
          <w:u w:val="none"/>
          <w:lang w:val="en-US"/>
        </w:rPr>
      </w:pPr>
      <w:r>
        <w:rPr>
          <w:rFonts w:hint="eastAsia"/>
          <w:u w:val="none"/>
          <w:lang w:val="en-US"/>
        </w:rPr>
        <w:t>2</w:t>
      </w:r>
      <w:r>
        <w:rPr>
          <w:u w:val="none"/>
          <w:lang w:val="en-US"/>
        </w:rPr>
        <w:t xml:space="preserve">.1.2 </w:t>
      </w:r>
      <w:r>
        <w:rPr>
          <w:sz w:val="28"/>
          <w:szCs w:val="28"/>
          <w:u w:val="none"/>
          <w:lang w:val="en-US"/>
        </w:rPr>
        <w:t>My unique functions and interface display</w:t>
      </w:r>
    </w:p>
    <w:p>
      <w:pPr>
        <w:pStyle w:val="34"/>
        <w:ind w:firstLine="360" w:firstLineChars="150"/>
        <w:rPr>
          <w:sz w:val="24"/>
          <w:szCs w:val="24"/>
          <w:lang w:val="en-US"/>
        </w:rPr>
      </w:pPr>
      <w:r>
        <w:rPr>
          <w:sz w:val="24"/>
          <w:szCs w:val="24"/>
          <w:lang w:val="en-US"/>
        </w:rPr>
        <w:t>In my game, the castle has two layers, when coming to the stairs you can use command “up”  or</w:t>
      </w:r>
      <w:r>
        <w:rPr>
          <w:rFonts w:hint="eastAsia"/>
          <w:sz w:val="24"/>
          <w:szCs w:val="24"/>
          <w:lang w:val="en-US"/>
        </w:rPr>
        <w:t>“</w:t>
      </w:r>
      <w:r>
        <w:rPr>
          <w:sz w:val="24"/>
          <w:szCs w:val="24"/>
          <w:lang w:val="en-US"/>
        </w:rPr>
        <w:t>down”  to go the other layer. Before the game start, you can choose to start or quit. If you choose to start, you will be in the gate of the castle(the 8</w:t>
      </w:r>
      <w:r>
        <w:rPr>
          <w:sz w:val="24"/>
          <w:szCs w:val="24"/>
          <w:vertAlign w:val="superscript"/>
          <w:lang w:val="en-US"/>
        </w:rPr>
        <w:t>th</w:t>
      </w:r>
      <w:r>
        <w:rPr>
          <w:sz w:val="24"/>
          <w:szCs w:val="24"/>
          <w:lang w:val="en-US"/>
        </w:rPr>
        <w:t xml:space="preserve"> id place). Then you can start your adventure. After finishing the game, whether you succeed or failed, you can choose to start again or not. If you choose start again, the game will refresh.</w:t>
      </w:r>
    </w:p>
    <w:p>
      <w:pPr>
        <w:pStyle w:val="34"/>
        <w:ind w:firstLine="360" w:firstLineChars="150"/>
        <w:rPr>
          <w:sz w:val="24"/>
          <w:szCs w:val="24"/>
          <w:lang w:val="en-US"/>
        </w:rPr>
      </w:pPr>
      <w:r>
        <w:rPr>
          <w:sz w:val="24"/>
          <w:szCs w:val="24"/>
          <w:lang w:val="en-US"/>
        </w:rPr>
        <w:t>D</w:t>
      </w:r>
      <w:r>
        <w:rPr>
          <w:rFonts w:hint="eastAsia"/>
          <w:sz w:val="24"/>
          <w:szCs w:val="24"/>
          <w:lang w:val="en-US"/>
        </w:rPr>
        <w:t>uring</w:t>
      </w:r>
      <w:r>
        <w:rPr>
          <w:sz w:val="24"/>
          <w:szCs w:val="24"/>
          <w:lang w:val="en-US"/>
        </w:rPr>
        <w:t xml:space="preserve"> </w:t>
      </w:r>
      <w:r>
        <w:rPr>
          <w:rFonts w:hint="eastAsia"/>
          <w:sz w:val="24"/>
          <w:szCs w:val="24"/>
          <w:lang w:val="en-US"/>
        </w:rPr>
        <w:t>the</w:t>
      </w:r>
      <w:r>
        <w:rPr>
          <w:sz w:val="24"/>
          <w:szCs w:val="24"/>
          <w:lang w:val="en-US"/>
        </w:rPr>
        <w:t xml:space="preserve"> game, in my game, only find the princess is useless, because the princess is prisoned, you must find the key in the castle first. So, if you want to win the game, you should find the key first and find the princess, use the key to unlock the princess, and bring her out of the castle safely.</w:t>
      </w:r>
    </w:p>
    <w:p>
      <w:pPr>
        <w:pStyle w:val="34"/>
        <w:ind w:firstLine="360" w:firstLineChars="150"/>
        <w:rPr>
          <w:sz w:val="24"/>
          <w:szCs w:val="24"/>
          <w:lang w:val="en-US"/>
        </w:rPr>
      </w:pPr>
      <w:r>
        <w:rPr>
          <w:sz w:val="24"/>
          <w:szCs w:val="24"/>
          <w:lang w:val="en-US"/>
        </w:rPr>
        <w:t>The first page in my program shows below:</w:t>
      </w:r>
    </w:p>
    <w:p>
      <w:pPr>
        <w:pStyle w:val="34"/>
        <w:ind w:firstLine="315" w:firstLineChars="150"/>
        <w:rPr>
          <w:sz w:val="24"/>
          <w:szCs w:val="24"/>
          <w:lang w:val="en-US"/>
        </w:rPr>
      </w:pPr>
      <w:r>
        <w:pict>
          <v:shape id="_x0000_s1065" o:spid="_x0000_s1065" o:spt="75" type="#_x0000_t75" style="position:absolute;left:0pt;margin-left:-17.7pt;margin-top:20.3pt;height:250.25pt;width:478.7pt;z-index:-251585536;mso-width-relative:page;mso-height-relative:page;" filled="f" o:preferrelative="t" stroked="f" coordsize="21600,21600">
            <v:path/>
            <v:fill on="f" focussize="0,0"/>
            <v:stroke on="f" joinstyle="miter"/>
            <v:imagedata r:id="rId9" r:href="rId10" o:title=""/>
            <o:lock v:ext="edit" aspectratio="t"/>
          </v:shape>
        </w:pict>
      </w: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rFonts w:hint="eastAsia"/>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rFonts w:hint="eastAsia"/>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rFonts w:hint="eastAsia"/>
          <w:sz w:val="24"/>
          <w:szCs w:val="24"/>
          <w:lang w:val="en-US"/>
        </w:rPr>
      </w:pPr>
    </w:p>
    <w:p>
      <w:pPr>
        <w:pStyle w:val="34"/>
        <w:ind w:firstLine="360" w:firstLineChars="150"/>
        <w:rPr>
          <w:sz w:val="24"/>
          <w:szCs w:val="24"/>
          <w:lang w:val="en-US"/>
        </w:rPr>
      </w:pPr>
      <w:r>
        <w:rPr>
          <w:rFonts w:hint="eastAsia"/>
          <w:sz w:val="24"/>
          <w:szCs w:val="24"/>
          <w:lang w:val="en-US"/>
        </w:rPr>
        <w:t>【</w:t>
      </w:r>
      <w:r>
        <w:rPr>
          <w:sz w:val="24"/>
          <w:szCs w:val="24"/>
          <w:lang w:val="en-US"/>
        </w:rPr>
        <w:t>Unique function 1</w:t>
      </w:r>
      <w:r>
        <w:rPr>
          <w:rFonts w:hint="eastAsia"/>
          <w:sz w:val="24"/>
          <w:szCs w:val="24"/>
          <w:lang w:val="en-US"/>
        </w:rPr>
        <w:t>】</w:t>
      </w:r>
      <w:r>
        <w:rPr>
          <w:sz w:val="24"/>
          <w:szCs w:val="24"/>
          <w:lang w:val="en-US"/>
        </w:rPr>
        <w:t xml:space="preserve"> </w:t>
      </w:r>
      <w:r>
        <w:rPr>
          <w:rFonts w:hint="eastAsia"/>
          <w:sz w:val="24"/>
          <w:szCs w:val="24"/>
          <w:lang w:val="en-US"/>
        </w:rPr>
        <w:t>（界面刷新功能）</w:t>
      </w:r>
    </w:p>
    <w:p>
      <w:pPr>
        <w:pStyle w:val="34"/>
        <w:ind w:firstLine="600" w:firstLineChars="250"/>
        <w:rPr>
          <w:sz w:val="24"/>
          <w:szCs w:val="24"/>
          <w:lang w:val="en-US"/>
        </w:rPr>
      </w:pPr>
      <w:r>
        <w:rPr>
          <w:sz w:val="24"/>
          <w:szCs w:val="24"/>
          <w:lang w:val="en-US"/>
        </w:rPr>
        <w:t>The beauty of the game interface adopts a white background and black characters interface, which makes the user more comfortable when using, and can modify the font color to give different prompts to the player in the following text. At the same time, when entering a new room, the console information will be refreshed, only the current room information will be displayed, and the interface is more concise.</w:t>
      </w:r>
    </w:p>
    <w:p>
      <w:pPr>
        <w:pStyle w:val="34"/>
        <w:ind w:firstLine="360" w:firstLineChars="150"/>
        <w:rPr>
          <w:sz w:val="24"/>
          <w:szCs w:val="24"/>
          <w:lang w:val="en-US"/>
        </w:rPr>
      </w:pPr>
    </w:p>
    <w:p>
      <w:pPr>
        <w:pStyle w:val="34"/>
        <w:ind w:firstLine="360" w:firstLineChars="150"/>
        <w:rPr>
          <w:sz w:val="24"/>
          <w:szCs w:val="24"/>
          <w:lang w:val="en-US"/>
        </w:rPr>
      </w:pPr>
    </w:p>
    <w:p>
      <w:pPr>
        <w:pStyle w:val="34"/>
        <w:ind w:firstLine="360" w:firstLineChars="150"/>
        <w:rPr>
          <w:rFonts w:hint="eastAsia"/>
          <w:sz w:val="24"/>
          <w:szCs w:val="24"/>
          <w:lang w:val="en-US"/>
        </w:rPr>
      </w:pPr>
    </w:p>
    <w:p>
      <w:pPr>
        <w:pStyle w:val="34"/>
        <w:ind w:firstLine="360" w:firstLineChars="150"/>
        <w:rPr>
          <w:sz w:val="24"/>
          <w:szCs w:val="24"/>
          <w:lang w:val="en-US"/>
        </w:rPr>
      </w:pPr>
      <w:r>
        <w:rPr>
          <w:rFonts w:hint="eastAsia"/>
          <w:sz w:val="24"/>
          <w:szCs w:val="24"/>
          <w:lang w:val="en-US"/>
        </w:rPr>
        <w:t>【</w:t>
      </w:r>
      <w:r>
        <w:rPr>
          <w:sz w:val="24"/>
          <w:szCs w:val="24"/>
          <w:lang w:val="en-US"/>
        </w:rPr>
        <w:t>Unique function 2</w:t>
      </w:r>
      <w:r>
        <w:rPr>
          <w:rFonts w:hint="eastAsia"/>
          <w:sz w:val="24"/>
          <w:szCs w:val="24"/>
          <w:lang w:val="en-US"/>
        </w:rPr>
        <w:t>】</w:t>
      </w:r>
      <w:r>
        <w:rPr>
          <w:sz w:val="24"/>
          <w:szCs w:val="24"/>
          <w:lang w:val="en-US"/>
        </w:rPr>
        <w:t xml:space="preserve"> </w:t>
      </w:r>
      <w:r>
        <w:rPr>
          <w:rFonts w:hint="eastAsia"/>
          <w:sz w:val="24"/>
          <w:szCs w:val="24"/>
          <w:lang w:val="en-US"/>
        </w:rPr>
        <w:t>（提示功能）</w:t>
      </w:r>
    </w:p>
    <w:p>
      <w:pPr>
        <w:pStyle w:val="34"/>
        <w:ind w:firstLine="360" w:firstLineChars="150"/>
        <w:rPr>
          <w:sz w:val="24"/>
          <w:szCs w:val="24"/>
          <w:lang w:val="en-US"/>
        </w:rPr>
      </w:pPr>
      <w:r>
        <w:rPr>
          <w:sz w:val="24"/>
          <w:szCs w:val="24"/>
          <w:lang w:val="en-US"/>
        </w:rPr>
        <w:tab/>
      </w:r>
      <w:r>
        <w:rPr>
          <w:sz w:val="24"/>
          <w:szCs w:val="24"/>
          <w:lang w:val="en-US"/>
        </w:rPr>
        <w:t xml:space="preserve">Considering the randomness of the game, in order to enhance the playability of the game, I provide information prompt function. </w:t>
      </w:r>
    </w:p>
    <w:p>
      <w:pPr>
        <w:pStyle w:val="34"/>
        <w:ind w:firstLine="840" w:firstLineChars="350"/>
        <w:rPr>
          <w:sz w:val="24"/>
          <w:szCs w:val="24"/>
          <w:lang w:val="en-US"/>
        </w:rPr>
      </w:pPr>
      <w:r>
        <w:rPr>
          <w:sz w:val="24"/>
          <w:szCs w:val="24"/>
          <w:lang w:val="en-US"/>
        </w:rPr>
        <w:t xml:space="preserve">When the princess is in the room around you, the font will turn green and prompt "" to remind you that victory is in front of you. </w:t>
      </w:r>
    </w:p>
    <w:p>
      <w:pPr>
        <w:pStyle w:val="34"/>
        <w:ind w:firstLine="840" w:firstLineChars="350"/>
        <w:rPr>
          <w:sz w:val="24"/>
          <w:szCs w:val="24"/>
          <w:lang w:val="en-US"/>
        </w:rPr>
      </w:pPr>
      <w:r>
        <w:rPr>
          <w:sz w:val="24"/>
          <w:szCs w:val="24"/>
          <w:lang w:val="en-US"/>
        </w:rPr>
        <w:t xml:space="preserve">When the monster is in the surrounding room of your current room, the font will turn red and prompt "" to warn you that if you take the wrong step, you will be doomed. </w:t>
      </w:r>
    </w:p>
    <w:p>
      <w:pPr>
        <w:pStyle w:val="34"/>
        <w:ind w:firstLine="840" w:firstLineChars="350"/>
        <w:rPr>
          <w:rFonts w:hint="eastAsia"/>
          <w:sz w:val="24"/>
          <w:szCs w:val="24"/>
          <w:lang w:val="en-US"/>
        </w:rPr>
      </w:pPr>
      <w:r>
        <w:rPr>
          <w:sz w:val="24"/>
          <w:szCs w:val="24"/>
          <w:lang w:val="en-US"/>
        </w:rPr>
        <w:t>The specific interface screenshot is as follows:</w:t>
      </w:r>
    </w:p>
    <w:p>
      <w:pPr>
        <w:rPr>
          <w:lang w:val="en-US"/>
        </w:rPr>
      </w:pPr>
    </w:p>
    <w:p>
      <w:pPr>
        <w:rPr>
          <w:rFonts w:hint="eastAsia"/>
          <w:lang w:val="en-US"/>
        </w:rPr>
      </w:pPr>
      <w:r>
        <w:pict>
          <v:shape id="_x0000_i1025" o:spt="75" type="#_x0000_t75" style="height:205.2pt;width:426pt;" filled="f" o:preferrelative="t" stroked="f" coordsize="21600,21600">
            <v:path/>
            <v:fill on="f" focussize="0,0"/>
            <v:stroke on="f" joinstyle="miter"/>
            <v:imagedata r:id="rId11" r:href="rId12" cropright="25945f" cropbottom="29306f" o:title=""/>
            <o:lock v:ext="edit" aspectratio="t"/>
            <w10:wrap type="none"/>
            <w10:anchorlock/>
          </v:shape>
        </w:pict>
      </w:r>
    </w:p>
    <w:p>
      <w:pPr>
        <w:rPr>
          <w:lang w:val="en-US"/>
        </w:rPr>
      </w:pPr>
      <w:r>
        <w:rPr>
          <w:rFonts w:hint="eastAsia"/>
          <w:sz w:val="24"/>
          <w:szCs w:val="24"/>
          <w:lang w:val="en-US"/>
        </w:rPr>
        <w:t>【</w:t>
      </w:r>
      <w:r>
        <w:rPr>
          <w:sz w:val="24"/>
          <w:szCs w:val="24"/>
          <w:lang w:val="en-US"/>
        </w:rPr>
        <w:t>Unique function 3</w:t>
      </w:r>
      <w:r>
        <w:rPr>
          <w:rFonts w:hint="eastAsia"/>
          <w:sz w:val="24"/>
          <w:szCs w:val="24"/>
          <w:lang w:val="en-US"/>
        </w:rPr>
        <w:t>】（道具房间）</w:t>
      </w:r>
    </w:p>
    <w:p>
      <w:pPr>
        <w:ind w:firstLine="440" w:firstLineChars="200"/>
        <w:rPr>
          <w:lang w:val="en-US"/>
        </w:rPr>
      </w:pPr>
      <w:r>
        <w:rPr>
          <w:lang w:val="en-US"/>
        </w:rPr>
        <w:t>In order to increase the playability of the game, because the castle map is large, I randomly selected two rooms from all the rooms to generate props. One room will tell you the floor where the princess is, and the other room will tell you the floor where the monster is. They can better help you avoid the monster and find the princess.</w:t>
      </w:r>
    </w:p>
    <w:p>
      <w:pPr>
        <w:pStyle w:val="34"/>
        <w:ind w:firstLine="480" w:firstLineChars="200"/>
        <w:rPr>
          <w:rFonts w:hint="eastAsia"/>
          <w:sz w:val="24"/>
          <w:szCs w:val="24"/>
          <w:lang w:val="en-US"/>
        </w:rPr>
      </w:pPr>
      <w:r>
        <w:rPr>
          <w:sz w:val="24"/>
          <w:szCs w:val="24"/>
          <w:lang w:val="en-US"/>
        </w:rPr>
        <w:t>The specific interface screenshot is as follows:</w:t>
      </w:r>
    </w:p>
    <w:p>
      <w:pPr>
        <w:ind w:firstLine="440" w:firstLineChars="200"/>
        <w:rPr>
          <w:lang w:val="en-US"/>
        </w:rPr>
      </w:pPr>
    </w:p>
    <w:p>
      <w:pPr>
        <w:rPr>
          <w:rFonts w:hint="eastAsia"/>
          <w:lang w:val="en-US"/>
        </w:rPr>
      </w:pPr>
      <w:r>
        <w:fldChar w:fldCharType="begin"/>
      </w:r>
      <w:r>
        <w:instrText xml:space="preserve"> INCLUDEPICTURE "C:\\Users\\slks\\Documents\\Tencent Files\\1401241918\\Image\\C2C\\Q`7ZD1{F50AOBX5R@EDMH23.png" \* MERGEFORMATINET </w:instrText>
      </w:r>
      <w:r>
        <w:fldChar w:fldCharType="separate"/>
      </w:r>
      <w:r>
        <w:pict>
          <v:shape id="_x0000_i1026" o:spt="75" type="#_x0000_t75" style="height:187.2pt;width:438pt;" filled="f" o:preferrelative="t" stroked="f" coordsize="21600,21600">
            <v:path/>
            <v:fill on="f" focussize="0,0"/>
            <v:stroke on="f" joinstyle="miter"/>
            <v:imagedata r:id="rId13" r:href="rId14" cropright="27234f" cropbottom="34220f" o:title=""/>
            <o:lock v:ext="edit" aspectratio="t"/>
            <w10:wrap type="none"/>
            <w10:anchorlock/>
          </v:shape>
        </w:pict>
      </w:r>
      <w:r>
        <w:fldChar w:fldCharType="end"/>
      </w:r>
    </w:p>
    <w:p>
      <w:pPr>
        <w:rPr>
          <w:lang w:val="en-US"/>
        </w:rPr>
      </w:pPr>
      <w:r>
        <w:rPr>
          <w:rFonts w:hint="eastAsia"/>
          <w:sz w:val="24"/>
          <w:szCs w:val="24"/>
          <w:lang w:val="en-US"/>
        </w:rPr>
        <w:t>【</w:t>
      </w:r>
      <w:r>
        <w:rPr>
          <w:sz w:val="24"/>
          <w:szCs w:val="24"/>
          <w:lang w:val="en-US"/>
        </w:rPr>
        <w:t>Unique function 4</w:t>
      </w:r>
      <w:r>
        <w:rPr>
          <w:rFonts w:hint="eastAsia"/>
          <w:sz w:val="24"/>
          <w:szCs w:val="24"/>
          <w:lang w:val="en-US"/>
        </w:rPr>
        <w:t>】（钥匙机制）</w:t>
      </w:r>
    </w:p>
    <w:p>
      <w:pPr>
        <w:ind w:firstLine="440" w:firstLineChars="200"/>
        <w:rPr>
          <w:lang w:val="en-US"/>
        </w:rPr>
      </w:pPr>
      <w:r>
        <w:rPr>
          <w:lang w:val="en-US"/>
        </w:rPr>
        <w:t>For the integrity and verisimilitude of the game, I added the key mechanism. When the player does not find the key, if he enters the princess's room, he cannot rescue the princess. The game will also prompt players to find the key before they can come back to rescue the princess. If the player finds the key and comes back to the princess's room, he can save the princess from the castle.</w:t>
      </w:r>
    </w:p>
    <w:p>
      <w:pPr>
        <w:ind w:firstLine="440" w:firstLineChars="200"/>
        <w:rPr>
          <w:lang w:val="en-US"/>
        </w:rPr>
      </w:pPr>
    </w:p>
    <w:p>
      <w:pPr>
        <w:ind w:firstLine="440" w:firstLineChars="200"/>
        <w:rPr>
          <w:lang w:val="en-US"/>
        </w:rPr>
      </w:pPr>
      <w:r>
        <w:pict>
          <v:shape id="_x0000_s1068" o:spid="_x0000_s1068" o:spt="75" type="#_x0000_t75" style="position:absolute;left:0pt;margin-left:41pt;margin-top:5.15pt;height:147.75pt;width:389.45pt;mso-wrap-distance-bottom:0pt;mso-wrap-distance-left:9pt;mso-wrap-distance-right:9pt;mso-wrap-distance-top:0pt;z-index:251735040;mso-width-relative:page;mso-height-relative:page;" filled="f" o:preferrelative="t" stroked="f" coordsize="21600,21600">
            <v:path/>
            <v:fill on="f" focussize="0,0"/>
            <v:stroke on="f" joinstyle="miter"/>
            <v:imagedata r:id="rId15" r:href="rId16" cropleft="-203f" cropright="27200f" cropbottom="37678f" o:title=""/>
            <o:lock v:ext="edit" aspectratio="t"/>
            <w10:wrap type="square"/>
          </v:shape>
        </w:pict>
      </w: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r>
        <w:pict>
          <v:shape id="_x0000_s1067" o:spid="_x0000_s1067" o:spt="75" type="#_x0000_t75" style="position:absolute;left:0pt;margin-left:43.7pt;margin-top:12.4pt;height:151.3pt;width:384.95pt;z-index:-251583488;mso-width-relative:page;mso-height-relative:page;" filled="f" o:preferrelative="t" stroked="f" coordsize="21600,21600">
            <v:path/>
            <v:fill on="f" focussize="0,0"/>
            <v:stroke on="f" joinstyle="miter"/>
            <v:imagedata r:id="rId17" r:href="rId18" cropright="23961f" cropbottom="34285f" o:title=""/>
            <o:lock v:ext="edit" aspectratio="t"/>
          </v:shape>
        </w:pict>
      </w:r>
    </w:p>
    <w:p>
      <w:pPr>
        <w:ind w:firstLine="440" w:firstLineChars="200"/>
        <w:rPr>
          <w:rFonts w:hint="eastAsia"/>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pict>
          <v:shape id="_x0000_s1069" o:spid="_x0000_s1069" o:spt="75" type="#_x0000_t75" style="position:absolute;left:0pt;margin-left:44.1pt;margin-top:1.65pt;height:162.05pt;width:384.55pt;z-index:251737088;mso-width-relative:page;mso-height-relative:page;" filled="f" o:preferrelative="t" stroked="f" coordsize="21600,21600">
            <v:path/>
            <v:fill on="f" focussize="0,0"/>
            <v:stroke on="f" joinstyle="miter"/>
            <v:imagedata r:id="rId19" r:href="rId20" cropright="26140f" cropbottom="33765f" o:title=""/>
            <o:lock v:ext="edit" aspectratio="t"/>
          </v:shape>
        </w:pic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eastAsia"/>
          <w:lang w:val="en-US"/>
        </w:rPr>
      </w:pPr>
    </w:p>
    <w:p>
      <w:pPr>
        <w:rPr>
          <w:rFonts w:hint="eastAsia"/>
          <w:lang w:val="en-US"/>
        </w:rPr>
      </w:pPr>
      <w:r>
        <w:rPr>
          <w:rFonts w:hint="eastAsia"/>
          <w:sz w:val="24"/>
          <w:szCs w:val="24"/>
          <w:lang w:val="en-US"/>
        </w:rPr>
        <w:t>【</w:t>
      </w:r>
      <w:r>
        <w:rPr>
          <w:sz w:val="24"/>
          <w:szCs w:val="24"/>
          <w:lang w:val="en-US"/>
        </w:rPr>
        <w:t>Unique function 5</w:t>
      </w:r>
      <w:r>
        <w:rPr>
          <w:rFonts w:hint="eastAsia"/>
          <w:sz w:val="24"/>
          <w:szCs w:val="24"/>
          <w:lang w:val="en-US"/>
        </w:rPr>
        <w:t>】（输入错误会请求重新输入）</w:t>
      </w:r>
    </w:p>
    <w:p>
      <w:pPr>
        <w:ind w:firstLine="440" w:firstLineChars="200"/>
        <w:rPr>
          <w:lang w:val="en-US"/>
        </w:rPr>
      </w:pPr>
      <w:r>
        <w:rPr>
          <w:lang w:val="en-US"/>
        </w:rPr>
        <w:drawing>
          <wp:anchor distT="0" distB="0" distL="114300" distR="114300" simplePos="0" relativeHeight="251663360" behindDoc="1" locked="0" layoutInCell="1" allowOverlap="1">
            <wp:simplePos x="0" y="0"/>
            <wp:positionH relativeFrom="column">
              <wp:posOffset>86360</wp:posOffset>
            </wp:positionH>
            <wp:positionV relativeFrom="paragraph">
              <wp:posOffset>762635</wp:posOffset>
            </wp:positionV>
            <wp:extent cx="5534660" cy="21107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1">
                      <a:extLst>
                        <a:ext uri="{28A0092B-C50C-407E-A947-70E740481C1C}">
                          <a14:useLocalDpi xmlns:a14="http://schemas.microsoft.com/office/drawing/2010/main" val="0"/>
                        </a:ext>
                      </a:extLst>
                    </a:blip>
                    <a:srcRect r="36000" b="53297"/>
                    <a:stretch>
                      <a:fillRect/>
                    </a:stretch>
                  </pic:blipFill>
                  <pic:spPr>
                    <a:xfrm>
                      <a:off x="0" y="0"/>
                      <a:ext cx="5534660" cy="2110740"/>
                    </a:xfrm>
                    <a:prstGeom prst="rect">
                      <a:avLst/>
                    </a:prstGeom>
                    <a:noFill/>
                    <a:ln>
                      <a:noFill/>
                    </a:ln>
                  </pic:spPr>
                </pic:pic>
              </a:graphicData>
            </a:graphic>
          </wp:anchor>
        </w:drawing>
      </w:r>
      <w:r>
        <w:rPr>
          <w:lang w:val="en-US"/>
        </w:rPr>
        <w:t>If the player accidentally enters an unexpected command when entering the command (for example, if the player enters East when there is only one exit from West in the room, the game will prompt the player to re-enter the correct command)</w:t>
      </w: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lang w:val="en-US"/>
        </w:rPr>
      </w:pPr>
    </w:p>
    <w:p>
      <w:pPr>
        <w:ind w:firstLine="440" w:firstLineChars="200"/>
        <w:rPr>
          <w:rFonts w:hint="eastAsia"/>
          <w:lang w:val="en-US"/>
        </w:rPr>
      </w:pPr>
    </w:p>
    <w:p>
      <w:pPr>
        <w:ind w:firstLine="440" w:firstLineChars="200"/>
        <w:rPr>
          <w:rFonts w:hint="eastAsia"/>
          <w:lang w:val="en-US"/>
        </w:rPr>
      </w:pPr>
    </w:p>
    <w:p>
      <w:pPr>
        <w:rPr>
          <w:sz w:val="24"/>
          <w:szCs w:val="24"/>
          <w:lang w:val="en-US"/>
        </w:rPr>
      </w:pPr>
    </w:p>
    <w:p>
      <w:pPr>
        <w:rPr>
          <w:lang w:val="en-US"/>
        </w:rPr>
      </w:pPr>
      <w:r>
        <w:rPr>
          <w:rFonts w:hint="eastAsia"/>
          <w:sz w:val="24"/>
          <w:szCs w:val="24"/>
          <w:lang w:val="en-US"/>
        </w:rPr>
        <w:t>【</w:t>
      </w:r>
      <w:r>
        <w:rPr>
          <w:sz w:val="24"/>
          <w:szCs w:val="24"/>
          <w:lang w:val="en-US"/>
        </w:rPr>
        <w:t>Unique function 5</w:t>
      </w:r>
      <w:r>
        <w:rPr>
          <w:rFonts w:hint="eastAsia"/>
          <w:sz w:val="24"/>
          <w:szCs w:val="24"/>
          <w:lang w:val="en-US"/>
        </w:rPr>
        <w:t>】（支持选择是否重新开始游戏）</w:t>
      </w:r>
    </w:p>
    <w:p>
      <w:pPr>
        <w:ind w:firstLine="440" w:firstLineChars="200"/>
        <w:rPr>
          <w:lang w:val="en-US"/>
        </w:rPr>
      </w:pPr>
      <w:r>
        <w:rPr>
          <w:lang w:val="en-US"/>
        </w:rPr>
        <w:t>At the end of the game, whether or not the player has successfully saved the princess, the player can choose whether to restart the game or exit the game. If the wrong command is entered, the system will also prompt to re-enter</w:t>
      </w:r>
    </w:p>
    <w:p>
      <w:pPr>
        <w:tabs>
          <w:tab w:val="left" w:pos="2987"/>
        </w:tabs>
        <w:rPr>
          <w:lang w:val="en-US"/>
        </w:rPr>
      </w:pPr>
    </w:p>
    <w:p>
      <w:pPr>
        <w:tabs>
          <w:tab w:val="left" w:pos="2987"/>
        </w:tabs>
        <w:rPr>
          <w:lang w:val="en-US"/>
        </w:rPr>
      </w:pPr>
      <w:r>
        <w:pict>
          <v:shape id="_x0000_s1070" o:spid="_x0000_s1070" o:spt="75" type="#_x0000_t75" style="position:absolute;left:0pt;margin-left:-3.9pt;margin-top:11.15pt;height:207.8pt;width:456pt;z-index:251740160;mso-width-relative:page;mso-height-relative:page;" filled="f" o:preferrelative="t" stroked="f" coordsize="21600,21600">
            <v:path/>
            <v:fill on="f" focussize="0,0"/>
            <v:stroke on="f" joinstyle="miter"/>
            <v:imagedata r:id="rId22" r:href="rId23" cropright="26552f" cropbottom="31553f" o:title=""/>
            <o:lock v:ext="edit" aspectratio="t"/>
          </v:shape>
        </w:pict>
      </w: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rFonts w:hint="eastAsia"/>
          <w:lang w:val="en-US"/>
        </w:rPr>
      </w:pPr>
    </w:p>
    <w:p>
      <w:pPr>
        <w:tabs>
          <w:tab w:val="left" w:pos="2987"/>
        </w:tabs>
        <w:rPr>
          <w:lang w:val="en-US"/>
        </w:rPr>
      </w:pPr>
    </w:p>
    <w:p>
      <w:pPr>
        <w:tabs>
          <w:tab w:val="left" w:pos="2987"/>
        </w:tabs>
        <w:rPr>
          <w:lang w:val="en-US"/>
        </w:rPr>
      </w:pPr>
    </w:p>
    <w:p>
      <w:pPr>
        <w:tabs>
          <w:tab w:val="left" w:pos="2987"/>
        </w:tabs>
        <w:rPr>
          <w:lang w:val="en-US"/>
        </w:rPr>
      </w:pPr>
      <w:r>
        <w:rPr>
          <w:lang w:val="en-US"/>
        </w:rPr>
        <w:tab/>
      </w: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lang w:val="en-US"/>
        </w:rPr>
      </w:pPr>
    </w:p>
    <w:p>
      <w:pPr>
        <w:tabs>
          <w:tab w:val="left" w:pos="2987"/>
        </w:tabs>
        <w:rPr>
          <w:rFonts w:hint="eastAsia"/>
          <w:lang w:val="en-US"/>
        </w:rPr>
      </w:pPr>
    </w:p>
    <w:p>
      <w:pPr>
        <w:tabs>
          <w:tab w:val="left" w:pos="2987"/>
        </w:tabs>
        <w:rPr>
          <w:rFonts w:hint="eastAsia"/>
          <w:lang w:val="en-US"/>
        </w:rPr>
      </w:pPr>
    </w:p>
    <w:p>
      <w:pPr>
        <w:pStyle w:val="4"/>
        <w:rPr>
          <w:lang w:val="en-US"/>
        </w:rPr>
      </w:pPr>
    </w:p>
    <w:p>
      <w:pPr>
        <w:pStyle w:val="4"/>
        <w:rPr>
          <w:lang w:val="en-US"/>
        </w:rPr>
      </w:pPr>
    </w:p>
    <w:p>
      <w:pPr>
        <w:pStyle w:val="4"/>
        <w:rPr>
          <w:rFonts w:hint="eastAsia"/>
          <w:lang w:val="en-US"/>
        </w:rPr>
      </w:pPr>
    </w:p>
    <w:p>
      <w:pPr>
        <w:pStyle w:val="4"/>
        <w:rPr>
          <w:lang w:val="en-US"/>
        </w:rPr>
      </w:pPr>
      <w:r>
        <w:rPr>
          <w:rFonts w:hint="eastAsia"/>
          <w:lang w:val="en-US"/>
        </w:rPr>
        <w:t>2</w:t>
      </w:r>
      <w:r>
        <w:rPr>
          <w:lang w:val="en-US"/>
        </w:rPr>
        <w:t>.2 File Constitution</w:t>
      </w:r>
    </w:p>
    <w:p>
      <w:pPr>
        <w:pStyle w:val="34"/>
        <w:ind w:firstLine="420" w:firstLineChars="200"/>
        <w:rPr>
          <w:rFonts w:hint="eastAsia"/>
          <w:lang w:val="en-US"/>
        </w:rPr>
      </w:pPr>
      <w:r>
        <w:rPr>
          <w:lang w:val="en-US"/>
        </w:rPr>
        <w:t xml:space="preserve">Among them, there are seven. H files </w:t>
      </w:r>
      <w:r>
        <w:rPr>
          <w:b/>
          <w:bCs/>
          <w:lang w:val="en-US"/>
        </w:rPr>
        <w:t>represent</w:t>
      </w:r>
      <w:r>
        <w:rPr>
          <w:lang w:val="en-US"/>
        </w:rPr>
        <w:t xml:space="preserve"> seven classes.Corresponding to 7. CPP files at the same time.There is also a .Cpp file where the main program is located.</w:t>
      </w:r>
    </w:p>
    <w:p>
      <w:pPr>
        <w:pStyle w:val="34"/>
        <w:rPr>
          <w:rFonts w:hint="eastAsia"/>
          <w:lang w:val="en-US"/>
        </w:rPr>
      </w:pPr>
    </w:p>
    <w:p>
      <w:pPr>
        <w:pStyle w:val="34"/>
        <w:ind w:firstLine="420" w:firstLineChars="200"/>
        <w:rPr>
          <w:rFonts w:hint="eastAsia"/>
          <w:lang w:val="en-US"/>
        </w:rPr>
      </w:pPr>
      <w:r>
        <w:rPr>
          <w:lang w:val="en-US"/>
        </w:rPr>
        <w:t>In the main program. Cpp file, the file covers the following:</w:t>
      </w:r>
    </w:p>
    <w:p>
      <w:pPr>
        <w:pStyle w:val="34"/>
        <w:rPr>
          <w:lang w:val="en-US"/>
        </w:rPr>
      </w:pPr>
      <w:r>
        <w:rPr>
          <w:lang w:val="en-US"/>
        </w:rPr>
        <w:pict>
          <v:shape id="_x0000_s1062" o:spid="_x0000_s1062" o:spt="202" type="#_x0000_t202" style="position:absolute;left:0pt;margin-left:105.1pt;margin-top:3.5pt;height:163.5pt;width:383.9pt;mso-position-horizontal-relative:page;z-index:251725824;mso-width-relative:page;mso-height-relative:page;" filled="f" stroked="t" coordsize="21600,21600">
            <v:path/>
            <v:fill on="f" focussize="0,0"/>
            <v:stroke color="#404040"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&lt;iostream&gt;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&lt;stdlib.h&gt;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&lt;string&gt;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&lt;ctime&gt;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&lt;windows.h&gt;</w:t>
                  </w:r>
                  <w:r>
                    <w:rPr>
                      <w:rFonts w:ascii="新宋体" w:eastAsia="新宋体" w:cs="新宋体" w:hAnsiTheme="minorHAnsi"/>
                      <w:color w:val="000000"/>
                      <w:sz w:val="19"/>
                      <w:szCs w:val="19"/>
                      <w:lang w:val="en-US" w:eastAsia="en-US" w:bidi="ar-SA"/>
                    </w:rPr>
                    <w:t xml:space="preserve"> </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"Bedroom.h"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"Room.h"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"Study.h"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"Balcony.h"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"Stairs.h"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"Garden.h"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"Hall.h"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using</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FF"/>
                      <w:sz w:val="19"/>
                      <w:szCs w:val="19"/>
                      <w:lang w:val="en-US" w:eastAsia="en-US" w:bidi="ar-SA"/>
                    </w:rPr>
                    <w:t>namespace</w:t>
                  </w:r>
                  <w:r>
                    <w:rPr>
                      <w:rFonts w:ascii="新宋体" w:eastAsia="新宋体" w:cs="新宋体" w:hAnsiTheme="minorHAnsi"/>
                      <w:color w:val="000000"/>
                      <w:sz w:val="19"/>
                      <w:szCs w:val="19"/>
                      <w:lang w:val="en-US" w:eastAsia="en-US" w:bidi="ar-SA"/>
                    </w:rPr>
                    <w:t xml:space="preserve"> std;</w:t>
                  </w:r>
                </w:p>
              </w:txbxContent>
            </v:textbox>
          </v:shape>
        </w:pict>
      </w: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rFonts w:hint="eastAsia"/>
          <w:lang w:val="en-US"/>
        </w:rPr>
      </w:pPr>
    </w:p>
    <w:p>
      <w:pPr>
        <w:pStyle w:val="34"/>
        <w:ind w:firstLine="420" w:firstLineChars="200"/>
        <w:rPr>
          <w:rFonts w:hint="eastAsia"/>
          <w:lang w:val="en-US"/>
        </w:rPr>
      </w:pPr>
    </w:p>
    <w:p>
      <w:pPr>
        <w:pStyle w:val="34"/>
        <w:ind w:firstLine="420" w:firstLineChars="200"/>
        <w:rPr>
          <w:lang w:val="en-US"/>
        </w:rPr>
      </w:pPr>
      <w:r>
        <w:rPr>
          <w:lang w:val="en-US"/>
        </w:rPr>
        <w:t>The file coverage relationships in the derived classes .H and .CPP files are as follows: (take bedroom for example)</w:t>
      </w:r>
    </w:p>
    <w:p>
      <w:pPr>
        <w:pStyle w:val="34"/>
        <w:rPr>
          <w:lang w:val="en-US"/>
        </w:rPr>
      </w:pPr>
      <w:r>
        <w:rPr>
          <w:lang w:val="en-US"/>
        </w:rPr>
        <w:pict>
          <v:shape id="_x0000_s1063" o:spid="_x0000_s1063" o:spt="202" type="#_x0000_t202" style="position:absolute;left:0pt;margin-left:105.7pt;margin-top:4.8pt;height:71.1pt;width:383.9pt;mso-position-horizontal-relative:page;z-index:251726848;mso-width-relative:page;mso-height-relative:page;" filled="f" stroked="t" coordsize="21600,21600">
            <v:path/>
            <v:fill on="f" focussize="0,0"/>
            <v:stroke color="#404040"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#ifndef</w:t>
                  </w:r>
                  <w:r>
                    <w:rPr>
                      <w:rFonts w:ascii="新宋体" w:eastAsia="新宋体" w:cs="新宋体" w:hAnsiTheme="minorHAnsi"/>
                      <w:color w:val="000000"/>
                      <w:sz w:val="19"/>
                      <w:szCs w:val="19"/>
                      <w:lang w:val="en-US" w:eastAsia="en-US" w:bidi="ar-SA"/>
                    </w:rPr>
                    <w:t xml:space="preserve"> BEDROOM_H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#define</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6F008A"/>
                      <w:sz w:val="19"/>
                      <w:szCs w:val="19"/>
                      <w:lang w:val="en-US" w:eastAsia="en-US" w:bidi="ar-SA"/>
                    </w:rPr>
                    <w:t>BEDROOM_H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"Room.h"</w:t>
                  </w:r>
                </w:p>
                <w:p>
                  <w:pPr>
                    <w:adjustRightInd w:val="0"/>
                    <w:rPr>
                      <w:rFonts w:ascii="新宋体" w:eastAsia="新宋体" w:cs="新宋体" w:hAnsiTheme="minorHAnsi"/>
                      <w:color w:val="4F6228" w:themeColor="accent3" w:themeShade="80"/>
                      <w:sz w:val="19"/>
                      <w:szCs w:val="19"/>
                      <w:lang w:val="en-US" w:eastAsia="en-US" w:bidi="ar-SA"/>
                    </w:rPr>
                  </w:pPr>
                  <w:r>
                    <w:rPr>
                      <w:rFonts w:hint="eastAsia" w:ascii="新宋体" w:eastAsia="新宋体" w:cs="新宋体" w:hAnsiTheme="minorHAnsi"/>
                      <w:color w:val="4F6228" w:themeColor="accent3" w:themeShade="80"/>
                      <w:sz w:val="19"/>
                      <w:szCs w:val="19"/>
                      <w:lang w:val="en-US" w:bidi="ar-SA"/>
                    </w:rPr>
                    <w:t>/</w:t>
                  </w:r>
                  <w:r>
                    <w:rPr>
                      <w:rFonts w:ascii="新宋体" w:eastAsia="新宋体" w:cs="新宋体" w:hAnsiTheme="minorHAnsi"/>
                      <w:color w:val="4F6228" w:themeColor="accent3" w:themeShade="80"/>
                      <w:sz w:val="19"/>
                      <w:szCs w:val="19"/>
                      <w:lang w:val="en-US" w:bidi="ar-SA"/>
                    </w:rPr>
                    <w:t xml:space="preserve">/ </w:t>
                  </w:r>
                  <w:r>
                    <w:rPr>
                      <w:rFonts w:hint="eastAsia" w:ascii="新宋体" w:eastAsia="新宋体" w:cs="新宋体" w:hAnsiTheme="minorHAnsi"/>
                      <w:color w:val="4F6228" w:themeColor="accent3" w:themeShade="80"/>
                      <w:sz w:val="19"/>
                      <w:szCs w:val="19"/>
                      <w:lang w:val="en-US" w:bidi="ar-SA"/>
                    </w:rPr>
                    <w:t>class</w:t>
                  </w:r>
                  <w:r>
                    <w:rPr>
                      <w:rFonts w:ascii="新宋体" w:eastAsia="新宋体" w:cs="新宋体" w:hAnsiTheme="minorHAnsi"/>
                      <w:color w:val="4F6228" w:themeColor="accent3" w:themeShade="80"/>
                      <w:sz w:val="19"/>
                      <w:szCs w:val="19"/>
                      <w:lang w:val="en-US" w:bidi="ar-SA"/>
                    </w:rPr>
                    <w:t xml:space="preserve"> </w:t>
                  </w:r>
                  <w:r>
                    <w:rPr>
                      <w:rFonts w:hint="eastAsia" w:ascii="新宋体" w:eastAsia="新宋体" w:cs="新宋体" w:hAnsiTheme="minorHAnsi"/>
                      <w:color w:val="4F6228" w:themeColor="accent3" w:themeShade="80"/>
                      <w:sz w:val="19"/>
                      <w:szCs w:val="19"/>
                      <w:lang w:val="en-US" w:bidi="ar-SA"/>
                    </w:rPr>
                    <w:t>declaration</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#endif</w:t>
                  </w:r>
                </w:p>
              </w:txbxContent>
            </v:textbox>
          </v:shape>
        </w:pict>
      </w:r>
    </w:p>
    <w:p>
      <w:pPr>
        <w:pStyle w:val="34"/>
        <w:rPr>
          <w:lang w:val="en-US"/>
        </w:rPr>
      </w:pPr>
    </w:p>
    <w:p>
      <w:pPr>
        <w:pStyle w:val="34"/>
        <w:rPr>
          <w:lang w:val="en-US"/>
        </w:rPr>
      </w:pPr>
    </w:p>
    <w:p>
      <w:pPr>
        <w:pStyle w:val="34"/>
        <w:rPr>
          <w:lang w:val="en-US"/>
        </w:rPr>
      </w:pPr>
    </w:p>
    <w:p>
      <w:pPr>
        <w:pStyle w:val="34"/>
        <w:rPr>
          <w:lang w:val="en-US"/>
        </w:rPr>
      </w:pPr>
    </w:p>
    <w:p>
      <w:pPr>
        <w:pStyle w:val="34"/>
        <w:rPr>
          <w:lang w:val="en-US"/>
        </w:rPr>
      </w:pPr>
    </w:p>
    <w:p>
      <w:pPr>
        <w:pStyle w:val="34"/>
        <w:rPr>
          <w:rFonts w:hint="eastAsia"/>
          <w:lang w:val="en-US"/>
        </w:rPr>
      </w:pPr>
      <w:r>
        <w:rPr>
          <w:rFonts w:hint="eastAsia"/>
          <w:lang w:val="en-US"/>
        </w:rPr>
        <w:t xml:space="preserve"> </w:t>
      </w:r>
    </w:p>
    <w:p>
      <w:pPr>
        <w:pStyle w:val="34"/>
        <w:ind w:firstLine="210" w:firstLineChars="100"/>
        <w:rPr>
          <w:lang w:val="en-US"/>
        </w:rPr>
      </w:pPr>
      <w:r>
        <w:rPr>
          <w:lang w:val="en-US"/>
        </w:rPr>
        <w:t>The file coverage relationships in the base class .H and .CPP files are as follows:</w:t>
      </w:r>
    </w:p>
    <w:p>
      <w:pPr>
        <w:pStyle w:val="34"/>
        <w:rPr>
          <w:lang w:val="en-US"/>
        </w:rPr>
      </w:pPr>
      <w:r>
        <w:rPr>
          <w:b/>
          <w:bCs/>
          <w:lang w:val="en-US"/>
        </w:rPr>
        <w:pict>
          <v:shape id="_x0000_s1064" o:spid="_x0000_s1064" o:spt="202" type="#_x0000_t202" style="position:absolute;left:0pt;margin-left:105.7pt;margin-top:7.8pt;height:143.7pt;width:383.9pt;mso-position-horizontal-relative:page;z-index:251727872;mso-width-relative:page;mso-height-relative:page;" filled="f" stroked="t" coordsize="21600,21600">
            <v:path/>
            <v:fill on="f" focussize="0,0"/>
            <v:stroke color="#404040"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#ifndef</w:t>
                  </w:r>
                  <w:r>
                    <w:rPr>
                      <w:rFonts w:ascii="新宋体" w:eastAsia="新宋体" w:cs="新宋体" w:hAnsiTheme="minorHAnsi"/>
                      <w:color w:val="000000"/>
                      <w:sz w:val="19"/>
                      <w:szCs w:val="19"/>
                      <w:lang w:val="en-US" w:eastAsia="en-US" w:bidi="ar-SA"/>
                    </w:rPr>
                    <w:t xml:space="preserve"> ROOM_H</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#define</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6F008A"/>
                      <w:sz w:val="19"/>
                      <w:szCs w:val="19"/>
                      <w:lang w:val="en-US" w:eastAsia="en-US" w:bidi="ar-SA"/>
                    </w:rPr>
                    <w:t>ROOM_H</w:t>
                  </w:r>
                  <w:r>
                    <w:rPr>
                      <w:rFonts w:ascii="新宋体" w:eastAsia="新宋体" w:cs="新宋体" w:hAnsiTheme="minorHAnsi"/>
                      <w:color w:val="000000"/>
                      <w:sz w:val="19"/>
                      <w:szCs w:val="19"/>
                      <w:lang w:val="en-US" w:eastAsia="en-US" w:bidi="ar-SA"/>
                    </w:rPr>
                    <w:t xml:space="preserve"> </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&lt;iostream&gt;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&lt;cstdlib&gt;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&lt;string&gt;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&lt;ctime&gt;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&lt;windows.h&gt;</w:t>
                  </w:r>
                  <w:r>
                    <w:rPr>
                      <w:rFonts w:ascii="新宋体" w:eastAsia="新宋体" w:cs="新宋体" w:hAnsiTheme="minorHAnsi"/>
                      <w:color w:val="000000"/>
                      <w:sz w:val="19"/>
                      <w:szCs w:val="19"/>
                      <w:lang w:val="en-US" w:eastAsia="en-US" w:bidi="ar-SA"/>
                    </w:rPr>
                    <w:t xml:space="preserve"> </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#include</w:t>
                  </w:r>
                  <w:r>
                    <w:rPr>
                      <w:rFonts w:ascii="新宋体" w:eastAsia="新宋体" w:cs="新宋体" w:hAnsiTheme="minorHAnsi"/>
                      <w:color w:val="A31515"/>
                      <w:sz w:val="19"/>
                      <w:szCs w:val="19"/>
                      <w:lang w:val="en-US" w:eastAsia="en-US" w:bidi="ar-SA"/>
                    </w:rPr>
                    <w:t>&lt;map&gt;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using</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FF"/>
                      <w:sz w:val="19"/>
                      <w:szCs w:val="19"/>
                      <w:lang w:val="en-US" w:eastAsia="en-US" w:bidi="ar-SA"/>
                    </w:rPr>
                    <w:t>namespace</w:t>
                  </w:r>
                  <w:r>
                    <w:rPr>
                      <w:rFonts w:ascii="新宋体" w:eastAsia="新宋体" w:cs="新宋体" w:hAnsiTheme="minorHAnsi"/>
                      <w:color w:val="000000"/>
                      <w:sz w:val="19"/>
                      <w:szCs w:val="19"/>
                      <w:lang w:val="en-US" w:eastAsia="en-US" w:bidi="ar-SA"/>
                    </w:rPr>
                    <w:t xml:space="preserve"> std;</w:t>
                  </w:r>
                </w:p>
                <w:p>
                  <w:pPr>
                    <w:adjustRightInd w:val="0"/>
                    <w:rPr>
                      <w:rFonts w:ascii="新宋体" w:eastAsia="新宋体" w:cs="新宋体" w:hAnsiTheme="minorHAnsi"/>
                      <w:color w:val="76923C" w:themeColor="accent3" w:themeShade="BF"/>
                      <w:sz w:val="19"/>
                      <w:szCs w:val="19"/>
                      <w:lang w:val="en-US" w:eastAsia="en-US" w:bidi="ar-SA"/>
                    </w:rPr>
                  </w:pPr>
                  <w:r>
                    <w:rPr>
                      <w:rFonts w:ascii="新宋体" w:eastAsia="新宋体" w:cs="新宋体" w:hAnsiTheme="minorHAnsi"/>
                      <w:color w:val="4F6228" w:themeColor="accent3" w:themeShade="80"/>
                      <w:sz w:val="19"/>
                      <w:szCs w:val="19"/>
                      <w:lang w:val="en-US" w:eastAsia="en-US" w:bidi="ar-SA"/>
                    </w:rPr>
                    <w:tab/>
                  </w:r>
                  <w:r>
                    <w:rPr>
                      <w:rFonts w:hint="eastAsia" w:ascii="新宋体" w:eastAsia="新宋体" w:cs="新宋体" w:hAnsiTheme="minorHAnsi"/>
                      <w:color w:val="76923C" w:themeColor="accent3" w:themeShade="BF"/>
                      <w:sz w:val="19"/>
                      <w:szCs w:val="19"/>
                      <w:lang w:val="en-US" w:bidi="ar-SA"/>
                    </w:rPr>
                    <w:t>/</w:t>
                  </w:r>
                  <w:r>
                    <w:rPr>
                      <w:rFonts w:ascii="新宋体" w:eastAsia="新宋体" w:cs="新宋体" w:hAnsiTheme="minorHAnsi"/>
                      <w:color w:val="76923C" w:themeColor="accent3" w:themeShade="BF"/>
                      <w:sz w:val="19"/>
                      <w:szCs w:val="19"/>
                      <w:lang w:val="en-US" w:bidi="ar-SA"/>
                    </w:rPr>
                    <w:t>/class declaration</w:t>
                  </w:r>
                  <w:r>
                    <w:rPr>
                      <w:rFonts w:ascii="新宋体" w:eastAsia="新宋体" w:cs="新宋体" w:hAnsiTheme="minorHAnsi"/>
                      <w:color w:val="76923C" w:themeColor="accent3" w:themeShade="BF"/>
                      <w:sz w:val="19"/>
                      <w:szCs w:val="19"/>
                      <w:lang w:val="en-US" w:eastAsia="en-US" w:bidi="ar-SA"/>
                    </w:rPr>
                    <w:tab/>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808080"/>
                      <w:sz w:val="19"/>
                      <w:szCs w:val="19"/>
                      <w:lang w:val="en-US" w:eastAsia="en-US" w:bidi="ar-SA"/>
                    </w:rPr>
                    <w:t>#endif</w:t>
                  </w:r>
                </w:p>
              </w:txbxContent>
            </v:textbox>
          </v:shape>
        </w:pict>
      </w:r>
    </w:p>
    <w:p>
      <w:pPr>
        <w:pStyle w:val="34"/>
        <w:rPr>
          <w:rFonts w:hint="eastAsia"/>
          <w:lang w:val="en-US"/>
        </w:rPr>
      </w:pPr>
    </w:p>
    <w:p>
      <w:pPr>
        <w:pStyle w:val="34"/>
        <w:rPr>
          <w:b/>
          <w:bCs/>
          <w:lang w:val="en-US"/>
        </w:rPr>
      </w:pPr>
    </w:p>
    <w:p>
      <w:pPr>
        <w:pStyle w:val="34"/>
        <w:rPr>
          <w:b/>
          <w:bCs/>
          <w:lang w:val="en-US"/>
        </w:rPr>
      </w:pPr>
    </w:p>
    <w:p>
      <w:pPr>
        <w:pStyle w:val="34"/>
        <w:rPr>
          <w:b/>
          <w:bCs/>
          <w:lang w:val="en-US"/>
        </w:rPr>
      </w:pPr>
    </w:p>
    <w:p>
      <w:pPr>
        <w:pStyle w:val="34"/>
        <w:rPr>
          <w:b/>
          <w:bCs/>
          <w:lang w:val="en-US"/>
        </w:rPr>
      </w:pPr>
    </w:p>
    <w:p>
      <w:pPr>
        <w:pStyle w:val="34"/>
        <w:rPr>
          <w:b/>
          <w:bCs/>
          <w:lang w:val="en-US"/>
        </w:rPr>
      </w:pPr>
    </w:p>
    <w:p>
      <w:pPr>
        <w:pStyle w:val="34"/>
        <w:rPr>
          <w:b/>
          <w:bCs/>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lang w:val="en-US"/>
        </w:rPr>
      </w:pPr>
    </w:p>
    <w:p>
      <w:pPr>
        <w:pStyle w:val="4"/>
        <w:rPr>
          <w:rFonts w:hint="eastAsia"/>
          <w:lang w:val="en-US"/>
        </w:rPr>
      </w:pPr>
    </w:p>
    <w:p>
      <w:pPr>
        <w:pStyle w:val="4"/>
        <w:rPr>
          <w:lang w:val="en-US"/>
        </w:rPr>
      </w:pPr>
      <w:r>
        <w:rPr>
          <w:rFonts w:hint="eastAsia"/>
          <w:lang w:val="en-US"/>
        </w:rPr>
        <w:t>2</w:t>
      </w:r>
      <w:r>
        <w:rPr>
          <w:lang w:val="en-US"/>
        </w:rPr>
        <w:t>.3 D</w:t>
      </w:r>
      <w:r>
        <w:rPr>
          <w:rFonts w:hint="eastAsia"/>
          <w:lang w:val="en-US"/>
        </w:rPr>
        <w:t>ata</w:t>
      </w:r>
      <w:r>
        <w:rPr>
          <w:lang w:val="en-US"/>
        </w:rPr>
        <w:t xml:space="preserve"> structures</w:t>
      </w:r>
    </w:p>
    <w:p>
      <w:pPr>
        <w:ind w:firstLine="240" w:firstLineChars="100"/>
        <w:rPr>
          <w:sz w:val="24"/>
          <w:szCs w:val="24"/>
          <w:lang w:val="en-US"/>
        </w:rPr>
      </w:pPr>
      <w:bookmarkStart w:id="11" w:name="_代码实现"/>
      <w:bookmarkEnd w:id="11"/>
    </w:p>
    <w:p>
      <w:pPr>
        <w:ind w:firstLine="240" w:firstLineChars="100"/>
        <w:rPr>
          <w:sz w:val="24"/>
          <w:szCs w:val="24"/>
          <w:lang w:val="en-US"/>
        </w:rPr>
      </w:pPr>
      <w:r>
        <w:rPr>
          <w:rFonts w:hint="eastAsia"/>
          <w:sz w:val="24"/>
          <w:szCs w:val="24"/>
          <w:lang w:val="en-US"/>
        </w:rPr>
        <w:t>【</w:t>
      </w:r>
      <w:r>
        <w:rPr>
          <w:sz w:val="24"/>
          <w:szCs w:val="24"/>
          <w:lang w:val="en-US"/>
        </w:rPr>
        <w:t>Class definition description</w:t>
      </w:r>
      <w:r>
        <w:rPr>
          <w:rFonts w:hint="eastAsia"/>
          <w:sz w:val="24"/>
          <w:szCs w:val="24"/>
          <w:lang w:val="en-US"/>
        </w:rPr>
        <w:t xml:space="preserve">】 </w:t>
      </w:r>
    </w:p>
    <w:p>
      <w:pPr>
        <w:ind w:firstLine="220" w:firstLineChars="100"/>
        <w:rPr>
          <w:sz w:val="24"/>
          <w:szCs w:val="24"/>
          <w:lang w:val="en-US"/>
        </w:rPr>
      </w:pPr>
      <w:r>
        <w:pict>
          <v:shape id="_x0000_s1045" o:spid="_x0000_s1045" o:spt="202" type="#_x0000_t202" style="position:absolute;left:0pt;margin-left:90.5pt;margin-top:62.05pt;height:146.6pt;width:452.9pt;mso-position-horizontal-relative:page;z-index:251667456;mso-width-relative:page;mso-height-relative:page;" filled="f" stroked="t" coordsize="21600,21600">
            <v:path/>
            <v:fill on="f" focussize="0,0"/>
            <v:stroke color="#404040"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class</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2B91AF"/>
                      <w:sz w:val="19"/>
                      <w:szCs w:val="19"/>
                      <w:lang w:val="en-US" w:eastAsia="en-US" w:bidi="ar-SA"/>
                    </w:rPr>
                    <w:t>Room</w:t>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protected</w:t>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2B91AF"/>
                      <w:sz w:val="19"/>
                      <w:szCs w:val="19"/>
                      <w:lang w:val="en-US" w:eastAsia="en-US" w:bidi="ar-SA"/>
                    </w:rPr>
                    <w:t>map</w:t>
                  </w:r>
                  <w:r>
                    <w:rPr>
                      <w:rFonts w:ascii="新宋体" w:eastAsia="新宋体" w:cs="新宋体" w:hAnsiTheme="minorHAnsi"/>
                      <w:color w:val="000000"/>
                      <w:sz w:val="19"/>
                      <w:szCs w:val="19"/>
                      <w:lang w:val="en-US" w:eastAsia="en-US" w:bidi="ar-SA"/>
                    </w:rPr>
                    <w:t>&lt;</w:t>
                  </w:r>
                  <w:r>
                    <w:rPr>
                      <w:rFonts w:ascii="新宋体" w:eastAsia="新宋体" w:cs="新宋体" w:hAnsiTheme="minorHAnsi"/>
                      <w:color w:val="2B91AF"/>
                      <w:sz w:val="19"/>
                      <w:szCs w:val="19"/>
                      <w:lang w:val="en-US" w:eastAsia="en-US" w:bidi="ar-SA"/>
                    </w:rPr>
                    <w:t>string</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2B91AF"/>
                      <w:sz w:val="19"/>
                      <w:szCs w:val="19"/>
                      <w:lang w:val="en-US" w:eastAsia="en-US" w:bidi="ar-SA"/>
                    </w:rPr>
                    <w:t>Room</w:t>
                  </w:r>
                  <w:r>
                    <w:rPr>
                      <w:rFonts w:ascii="新宋体" w:eastAsia="新宋体" w:cs="新宋体" w:hAnsiTheme="minorHAnsi"/>
                      <w:color w:val="000000"/>
                      <w:sz w:val="19"/>
                      <w:szCs w:val="19"/>
                      <w:lang w:val="en-US" w:eastAsia="en-US" w:bidi="ar-SA"/>
                    </w:rPr>
                    <w:t>*&gt; way;</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id;</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layer;</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房间所在层数</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monster;</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该房间有怪物设置为</w:t>
                  </w:r>
                  <w:r>
                    <w:rPr>
                      <w:rFonts w:ascii="新宋体" w:eastAsia="新宋体" w:cs="新宋体" w:hAnsiTheme="minorHAnsi"/>
                      <w:color w:val="008000"/>
                      <w:sz w:val="19"/>
                      <w:szCs w:val="19"/>
                      <w:lang w:val="en-US" w:eastAsia="en-US" w:bidi="ar-SA"/>
                    </w:rPr>
                    <w:t>1</w:t>
                  </w:r>
                  <w:r>
                    <w:rPr>
                      <w:rFonts w:hint="eastAsia" w:ascii="新宋体" w:eastAsia="新宋体" w:cs="新宋体" w:hAnsiTheme="minorHAnsi"/>
                      <w:color w:val="008000"/>
                      <w:sz w:val="19"/>
                      <w:szCs w:val="19"/>
                      <w:lang w:val="en-US" w:eastAsia="en-US" w:bidi="ar-SA"/>
                    </w:rPr>
                    <w:t>，无怪物设置为</w:t>
                  </w:r>
                  <w:r>
                    <w:rPr>
                      <w:rFonts w:ascii="新宋体" w:eastAsia="新宋体" w:cs="新宋体" w:hAnsiTheme="minorHAnsi"/>
                      <w:color w:val="008000"/>
                      <w:sz w:val="19"/>
                      <w:szCs w:val="19"/>
                      <w:lang w:val="en-US" w:eastAsia="en-US" w:bidi="ar-SA"/>
                    </w:rPr>
                    <w:t>0</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princess;</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该房间有公主设置为</w:t>
                  </w:r>
                  <w:r>
                    <w:rPr>
                      <w:rFonts w:ascii="新宋体" w:eastAsia="新宋体" w:cs="新宋体" w:hAnsiTheme="minorHAnsi"/>
                      <w:color w:val="008000"/>
                      <w:sz w:val="19"/>
                      <w:szCs w:val="19"/>
                      <w:lang w:val="en-US" w:eastAsia="en-US" w:bidi="ar-SA"/>
                    </w:rPr>
                    <w:t>1</w:t>
                  </w:r>
                  <w:r>
                    <w:rPr>
                      <w:rFonts w:hint="eastAsia" w:ascii="新宋体" w:eastAsia="新宋体" w:cs="新宋体" w:hAnsiTheme="minorHAnsi"/>
                      <w:color w:val="008000"/>
                      <w:sz w:val="19"/>
                      <w:szCs w:val="19"/>
                      <w:lang w:val="en-US" w:eastAsia="en-US" w:bidi="ar-SA"/>
                    </w:rPr>
                    <w:t>，无怪物设置为</w:t>
                  </w:r>
                  <w:r>
                    <w:rPr>
                      <w:rFonts w:ascii="新宋体" w:eastAsia="新宋体" w:cs="新宋体" w:hAnsiTheme="minorHAnsi"/>
                      <w:color w:val="008000"/>
                      <w:sz w:val="19"/>
                      <w:szCs w:val="19"/>
                      <w:lang w:val="en-US" w:eastAsia="en-US" w:bidi="ar-SA"/>
                    </w:rPr>
                    <w:t>0</w:t>
                  </w:r>
                </w:p>
                <w:p>
                  <w:pPr>
                    <w:adjustRightInd w:val="0"/>
                    <w:rPr>
                      <w:rFonts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bidi="ar-SA"/>
                    </w:rPr>
                    <w:t>int</w:t>
                  </w:r>
                  <w:r>
                    <w:rPr>
                      <w:rFonts w:ascii="新宋体" w:eastAsia="新宋体" w:cs="新宋体" w:hAnsiTheme="minorHAnsi"/>
                      <w:color w:val="000000"/>
                      <w:sz w:val="19"/>
                      <w:szCs w:val="19"/>
                      <w:lang w:val="en-US" w:bidi="ar-SA"/>
                    </w:rPr>
                    <w:t xml:space="preserve"> tool;</w:t>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8000"/>
                      <w:sz w:val="19"/>
                      <w:szCs w:val="19"/>
                      <w:lang w:val="en-US" w:bidi="ar-SA"/>
                    </w:rPr>
                    <w:t>//</w:t>
                  </w:r>
                  <w:r>
                    <w:rPr>
                      <w:rFonts w:hint="eastAsia" w:ascii="新宋体" w:eastAsia="新宋体" w:cs="新宋体" w:hAnsiTheme="minorHAnsi"/>
                      <w:color w:val="008000"/>
                      <w:sz w:val="19"/>
                      <w:szCs w:val="19"/>
                      <w:lang w:val="en-US" w:bidi="ar-SA"/>
                    </w:rPr>
                    <w:t>该房间是道具房间设置为</w:t>
                  </w:r>
                  <w:r>
                    <w:rPr>
                      <w:rFonts w:ascii="新宋体" w:eastAsia="新宋体" w:cs="新宋体" w:hAnsiTheme="minorHAnsi"/>
                      <w:color w:val="008000"/>
                      <w:sz w:val="19"/>
                      <w:szCs w:val="19"/>
                      <w:lang w:val="en-US" w:bidi="ar-SA"/>
                    </w:rPr>
                    <w:t>1</w:t>
                  </w:r>
                  <w:r>
                    <w:rPr>
                      <w:rFonts w:hint="eastAsia" w:ascii="新宋体" w:eastAsia="新宋体" w:cs="新宋体" w:hAnsiTheme="minorHAnsi"/>
                      <w:color w:val="008000"/>
                      <w:sz w:val="19"/>
                      <w:szCs w:val="19"/>
                      <w:lang w:val="en-US" w:bidi="ar-SA"/>
                    </w:rPr>
                    <w:t>，无则设置为</w:t>
                  </w:r>
                  <w:r>
                    <w:rPr>
                      <w:rFonts w:ascii="新宋体" w:eastAsia="新宋体" w:cs="新宋体" w:hAnsiTheme="minorHAnsi"/>
                      <w:color w:val="008000"/>
                      <w:sz w:val="19"/>
                      <w:szCs w:val="19"/>
                      <w:lang w:val="en-US" w:bidi="ar-SA"/>
                    </w:rPr>
                    <w:t>0</w:t>
                  </w:r>
                </w:p>
                <w:p>
                  <w:pPr>
                    <w:adjustRightInd w:val="0"/>
                    <w:rPr>
                      <w:rFonts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FF"/>
                      <w:sz w:val="19"/>
                      <w:szCs w:val="19"/>
                      <w:lang w:val="en-US" w:bidi="ar-SA"/>
                    </w:rPr>
                    <w:t>int</w:t>
                  </w:r>
                  <w:r>
                    <w:rPr>
                      <w:rFonts w:ascii="新宋体" w:eastAsia="新宋体" w:cs="新宋体" w:hAnsiTheme="minorHAnsi"/>
                      <w:color w:val="000000"/>
                      <w:sz w:val="19"/>
                      <w:szCs w:val="19"/>
                      <w:lang w:val="en-US" w:bidi="ar-SA"/>
                    </w:rPr>
                    <w:t xml:space="preserve"> tool2;</w:t>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8000"/>
                      <w:sz w:val="19"/>
                      <w:szCs w:val="19"/>
                      <w:lang w:val="en-US" w:bidi="ar-SA"/>
                    </w:rPr>
                    <w:t>//</w:t>
                  </w:r>
                  <w:r>
                    <w:rPr>
                      <w:rFonts w:hint="eastAsia" w:ascii="新宋体" w:eastAsia="新宋体" w:cs="新宋体" w:hAnsiTheme="minorHAnsi"/>
                      <w:color w:val="008000"/>
                      <w:sz w:val="19"/>
                      <w:szCs w:val="19"/>
                      <w:lang w:val="en-US" w:bidi="ar-SA"/>
                    </w:rPr>
                    <w:t>该房间是道具房间设置为</w:t>
                  </w:r>
                  <w:r>
                    <w:rPr>
                      <w:rFonts w:ascii="新宋体" w:eastAsia="新宋体" w:cs="新宋体" w:hAnsiTheme="minorHAnsi"/>
                      <w:color w:val="008000"/>
                      <w:sz w:val="19"/>
                      <w:szCs w:val="19"/>
                      <w:lang w:val="en-US" w:bidi="ar-SA"/>
                    </w:rPr>
                    <w:t>1</w:t>
                  </w:r>
                  <w:r>
                    <w:rPr>
                      <w:rFonts w:hint="eastAsia" w:ascii="新宋体" w:eastAsia="新宋体" w:cs="新宋体" w:hAnsiTheme="minorHAnsi"/>
                      <w:color w:val="008000"/>
                      <w:sz w:val="19"/>
                      <w:szCs w:val="19"/>
                      <w:lang w:val="en-US" w:bidi="ar-SA"/>
                    </w:rPr>
                    <w:t>，无则设置为</w:t>
                  </w:r>
                  <w:r>
                    <w:rPr>
                      <w:rFonts w:ascii="新宋体" w:eastAsia="新宋体" w:cs="新宋体" w:hAnsiTheme="minorHAnsi"/>
                      <w:color w:val="008000"/>
                      <w:sz w:val="19"/>
                      <w:szCs w:val="19"/>
                      <w:lang w:val="en-US" w:bidi="ar-SA"/>
                    </w:rPr>
                    <w:t>0</w:t>
                  </w:r>
                </w:p>
                <w:p>
                  <w:pPr>
                    <w:spacing w:before="63"/>
                    <w:ind w:left="477"/>
                    <w:rPr>
                      <w:rFonts w:ascii="新宋体" w:eastAsia="新宋体" w:cs="新宋体" w:hAnsiTheme="minorHAnsi"/>
                      <w:color w:val="008000"/>
                      <w:sz w:val="19"/>
                      <w:szCs w:val="19"/>
                      <w:lang w:val="en-US" w:bidi="ar-SA"/>
                    </w:rPr>
                  </w:pP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FF"/>
                      <w:sz w:val="19"/>
                      <w:szCs w:val="19"/>
                      <w:lang w:val="en-US" w:bidi="ar-SA"/>
                    </w:rPr>
                    <w:t>int</w:t>
                  </w:r>
                  <w:r>
                    <w:rPr>
                      <w:rFonts w:ascii="新宋体" w:eastAsia="新宋体" w:cs="新宋体" w:hAnsiTheme="minorHAnsi"/>
                      <w:color w:val="000000"/>
                      <w:sz w:val="19"/>
                      <w:szCs w:val="19"/>
                      <w:lang w:val="en-US" w:bidi="ar-SA"/>
                    </w:rPr>
                    <w:t xml:space="preserve"> key;</w:t>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8000"/>
                      <w:sz w:val="19"/>
                      <w:szCs w:val="19"/>
                      <w:lang w:val="en-US" w:bidi="ar-SA"/>
                    </w:rPr>
                    <w:t>//</w:t>
                  </w:r>
                  <w:r>
                    <w:rPr>
                      <w:rFonts w:hint="eastAsia" w:ascii="新宋体" w:eastAsia="新宋体" w:cs="新宋体" w:hAnsiTheme="minorHAnsi"/>
                      <w:color w:val="008000"/>
                      <w:sz w:val="19"/>
                      <w:szCs w:val="19"/>
                      <w:lang w:val="en-US" w:bidi="ar-SA"/>
                    </w:rPr>
                    <w:t>该房间有钥匙设置为</w:t>
                  </w:r>
                  <w:r>
                    <w:rPr>
                      <w:rFonts w:ascii="新宋体" w:eastAsia="新宋体" w:cs="新宋体" w:hAnsiTheme="minorHAnsi"/>
                      <w:color w:val="008000"/>
                      <w:sz w:val="19"/>
                      <w:szCs w:val="19"/>
                      <w:lang w:val="en-US" w:bidi="ar-SA"/>
                    </w:rPr>
                    <w:t>1</w:t>
                  </w:r>
                  <w:r>
                    <w:rPr>
                      <w:rFonts w:hint="eastAsia" w:ascii="新宋体" w:eastAsia="新宋体" w:cs="新宋体" w:hAnsiTheme="minorHAnsi"/>
                      <w:color w:val="008000"/>
                      <w:sz w:val="19"/>
                      <w:szCs w:val="19"/>
                      <w:lang w:val="en-US" w:bidi="ar-SA"/>
                    </w:rPr>
                    <w:t>，无则设置为</w:t>
                  </w:r>
                  <w:r>
                    <w:rPr>
                      <w:rFonts w:ascii="新宋体" w:eastAsia="新宋体" w:cs="新宋体" w:hAnsiTheme="minorHAnsi"/>
                      <w:color w:val="008000"/>
                      <w:sz w:val="19"/>
                      <w:szCs w:val="19"/>
                      <w:lang w:val="en-US" w:bidi="ar-SA"/>
                    </w:rPr>
                    <w:t>0</w:t>
                  </w:r>
                </w:p>
                <w:p>
                  <w:pPr>
                    <w:spacing w:before="63"/>
                    <w:ind w:left="477"/>
                    <w:rPr>
                      <w:rFonts w:ascii="Courier New"/>
                      <w:lang w:val="en-US"/>
                    </w:rPr>
                  </w:pPr>
                  <w:r>
                    <w:rPr>
                      <w:rFonts w:ascii="新宋体" w:eastAsia="新宋体" w:cs="新宋体" w:hAnsiTheme="minorHAnsi"/>
                      <w:color w:val="0000FF"/>
                      <w:sz w:val="19"/>
                      <w:szCs w:val="19"/>
                      <w:lang w:val="en-US" w:bidi="ar-SA"/>
                    </w:rPr>
                    <w:t>}</w:t>
                  </w:r>
                </w:p>
              </w:txbxContent>
            </v:textbox>
          </v:shape>
        </w:pict>
      </w:r>
      <w:r>
        <w:rPr>
          <w:sz w:val="24"/>
          <w:szCs w:val="24"/>
          <w:lang w:val="en-US"/>
        </w:rPr>
        <w:t xml:space="preserve"> In my program,</w:t>
      </w:r>
      <w:r>
        <w:rPr>
          <w:lang w:val="en-US"/>
        </w:rPr>
        <w:t xml:space="preserve"> </w:t>
      </w:r>
      <w:r>
        <w:rPr>
          <w:sz w:val="24"/>
          <w:szCs w:val="24"/>
          <w:lang w:val="en-US"/>
        </w:rPr>
        <w:t>I have defined a base class and six derived classes, corresponding to seven different room types, and several objects of each type of room. In each category, the stored data and descriptions are as follows:</w:t>
      </w:r>
      <w:r>
        <w:rPr>
          <w:sz w:val="24"/>
          <w:szCs w:val="24"/>
          <w:lang w:val="en-US"/>
        </w:rPr>
        <w:br w:type="textWrapping"/>
      </w:r>
    </w:p>
    <w:p>
      <w:pPr>
        <w:ind w:firstLine="240" w:firstLineChars="100"/>
        <w:rPr>
          <w:sz w:val="24"/>
          <w:szCs w:val="24"/>
          <w:lang w:val="en-US"/>
        </w:rPr>
      </w:pPr>
    </w:p>
    <w:p>
      <w:pPr>
        <w:rPr>
          <w:sz w:val="24"/>
          <w:szCs w:val="24"/>
          <w:lang w:val="en-US"/>
        </w:rPr>
      </w:pPr>
    </w:p>
    <w:p>
      <w:pPr>
        <w:rPr>
          <w:sz w:val="24"/>
          <w:szCs w:val="24"/>
          <w:lang w:val="en-US"/>
        </w:rPr>
      </w:pPr>
    </w:p>
    <w:p>
      <w:pPr>
        <w:rPr>
          <w:rFonts w:hint="eastAsia"/>
          <w:sz w:val="24"/>
          <w:szCs w:val="24"/>
          <w:lang w:val="en-US"/>
        </w:rPr>
      </w:pPr>
    </w:p>
    <w:p>
      <w:pPr>
        <w:rPr>
          <w:sz w:val="24"/>
          <w:szCs w:val="24"/>
          <w:lang w:val="en-US"/>
        </w:rPr>
      </w:pPr>
    </w:p>
    <w:p>
      <w:pPr>
        <w:rPr>
          <w:sz w:val="24"/>
          <w:szCs w:val="24"/>
          <w:lang w:val="en-US"/>
        </w:rPr>
      </w:pPr>
    </w:p>
    <w:p>
      <w:pPr>
        <w:rPr>
          <w:sz w:val="24"/>
          <w:szCs w:val="24"/>
          <w:lang w:val="en-US"/>
        </w:rPr>
      </w:pPr>
    </w:p>
    <w:p>
      <w:pPr>
        <w:rPr>
          <w:sz w:val="24"/>
          <w:szCs w:val="24"/>
          <w:lang w:val="en-US"/>
        </w:rPr>
      </w:pPr>
    </w:p>
    <w:p>
      <w:pPr>
        <w:rPr>
          <w:rFonts w:hint="eastAsia"/>
          <w:sz w:val="24"/>
          <w:szCs w:val="24"/>
          <w:lang w:val="en-US"/>
        </w:rPr>
      </w:pPr>
    </w:p>
    <w:p>
      <w:pPr>
        <w:ind w:firstLine="240" w:firstLineChars="100"/>
        <w:rPr>
          <w:sz w:val="24"/>
          <w:szCs w:val="24"/>
          <w:lang w:val="en-US"/>
        </w:rPr>
      </w:pPr>
    </w:p>
    <w:p>
      <w:pPr>
        <w:ind w:firstLine="240" w:firstLineChars="100"/>
        <w:rPr>
          <w:sz w:val="24"/>
          <w:szCs w:val="24"/>
          <w:lang w:val="en-US"/>
        </w:rPr>
      </w:pPr>
      <w:r>
        <w:rPr>
          <w:rFonts w:hint="eastAsia"/>
          <w:sz w:val="24"/>
          <w:szCs w:val="24"/>
          <w:lang w:val="en-US"/>
        </w:rPr>
        <w:t>【G</w:t>
      </w:r>
      <w:r>
        <w:rPr>
          <w:sz w:val="24"/>
          <w:szCs w:val="24"/>
          <w:lang w:val="en-US"/>
        </w:rPr>
        <w:t>lobal variables description</w:t>
      </w:r>
      <w:r>
        <w:rPr>
          <w:rFonts w:hint="eastAsia"/>
          <w:sz w:val="24"/>
          <w:szCs w:val="24"/>
          <w:lang w:val="en-US"/>
        </w:rPr>
        <w:t>】</w:t>
      </w:r>
    </w:p>
    <w:p>
      <w:pPr>
        <w:ind w:firstLine="240" w:firstLineChars="100"/>
        <w:rPr>
          <w:sz w:val="24"/>
          <w:szCs w:val="24"/>
          <w:lang w:val="en-US"/>
        </w:rPr>
      </w:pPr>
      <w:r>
        <w:rPr>
          <w:sz w:val="24"/>
          <w:szCs w:val="24"/>
          <w:lang w:val="en-US"/>
        </w:rPr>
        <w:t>At the same time, I defined several global variables to control the global information. Data and description are as follows</w:t>
      </w:r>
    </w:p>
    <w:p>
      <w:pPr>
        <w:ind w:firstLine="220" w:firstLineChars="100"/>
        <w:rPr>
          <w:lang w:val="en-US"/>
        </w:rPr>
      </w:pPr>
      <w:r>
        <w:rPr>
          <w:rFonts w:hint="eastAsia"/>
          <w:lang w:val="en-US"/>
        </w:rPr>
        <w:pict>
          <v:shape id="_x0000_s1061" o:spid="_x0000_s1061" o:spt="202" type="#_x0000_t202" style="position:absolute;left:0pt;margin-left:91.1pt;margin-top:7.6pt;height:230.3pt;width:426.7pt;mso-position-horizontal-relative:page;z-index:251724800;mso-width-relative:page;mso-height-relative:page;" filled="f" stroked="t" coordsize="21600,21600">
            <v:path/>
            <v:fill on="f" focussize="0,0"/>
            <v:stroke color="#404040"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Room</w:t>
                  </w:r>
                  <w:r>
                    <w:rPr>
                      <w:rFonts w:ascii="新宋体" w:eastAsia="新宋体" w:cs="新宋体" w:hAnsiTheme="minorHAnsi"/>
                      <w:color w:val="000000"/>
                      <w:sz w:val="19"/>
                      <w:szCs w:val="19"/>
                      <w:lang w:val="en-US" w:eastAsia="en-US" w:bidi="ar-SA"/>
                    </w:rPr>
                    <w:t xml:space="preserve"> bornplace;</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玩家出生地</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城堡外的</w:t>
                  </w:r>
                  <w:r>
                    <w:rPr>
                      <w:rFonts w:ascii="新宋体" w:eastAsia="新宋体" w:cs="新宋体" w:hAnsiTheme="minorHAnsi"/>
                      <w:color w:val="008000"/>
                      <w:sz w:val="19"/>
                      <w:szCs w:val="19"/>
                      <w:lang w:val="en-US" w:eastAsia="en-US" w:bidi="ar-SA"/>
                    </w:rPr>
                    <w:t>gate)</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Roomp</w:t>
                  </w:r>
                  <w:r>
                    <w:rPr>
                      <w:rFonts w:ascii="新宋体" w:eastAsia="新宋体" w:cs="新宋体" w:hAnsiTheme="minorHAnsi"/>
                      <w:color w:val="000000"/>
                      <w:sz w:val="19"/>
                      <w:szCs w:val="19"/>
                      <w:lang w:val="en-US" w:eastAsia="en-US" w:bidi="ar-SA"/>
                    </w:rPr>
                    <w:t xml:space="preserve"> ptr[17];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其中</w:t>
                  </w:r>
                  <w:r>
                    <w:rPr>
                      <w:rFonts w:ascii="新宋体" w:eastAsia="新宋体" w:cs="新宋体" w:hAnsiTheme="minorHAnsi"/>
                      <w:color w:val="008000"/>
                      <w:sz w:val="19"/>
                      <w:szCs w:val="19"/>
                      <w:lang w:val="en-US" w:eastAsia="en-US" w:bidi="ar-SA"/>
                    </w:rPr>
                    <w:t>ptr[0]</w:t>
                  </w:r>
                  <w:r>
                    <w:rPr>
                      <w:rFonts w:hint="eastAsia" w:ascii="新宋体" w:eastAsia="新宋体" w:cs="新宋体" w:hAnsiTheme="minorHAnsi"/>
                      <w:color w:val="008000"/>
                      <w:sz w:val="19"/>
                      <w:szCs w:val="19"/>
                      <w:lang w:val="en-US" w:eastAsia="en-US" w:bidi="ar-SA"/>
                    </w:rPr>
                    <w:t>指向城堡外</w:t>
                  </w:r>
                  <w:r>
                    <w:rPr>
                      <w:rFonts w:ascii="新宋体" w:eastAsia="新宋体" w:cs="新宋体" w:hAnsiTheme="minorHAnsi"/>
                      <w:color w:val="008000"/>
                      <w:sz w:val="19"/>
                      <w:szCs w:val="19"/>
                      <w:lang w:val="en-US" w:eastAsia="en-US" w:bidi="ar-SA"/>
                    </w:rPr>
                    <w:t xml:space="preserve"> </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Roomp</w:t>
                  </w:r>
                  <w:r>
                    <w:rPr>
                      <w:rFonts w:ascii="新宋体" w:eastAsia="新宋体" w:cs="新宋体" w:hAnsiTheme="minorHAnsi"/>
                      <w:color w:val="000000"/>
                      <w:sz w:val="19"/>
                      <w:szCs w:val="19"/>
                      <w:lang w:val="en-US" w:eastAsia="en-US" w:bidi="ar-SA"/>
                    </w:rPr>
                    <w:t xml:space="preserve"> now,last;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玩家当前所在房间与玩家上一个房间</w:t>
                  </w:r>
                </w:p>
                <w:p>
                  <w:pPr>
                    <w:adjustRightInd w:val="0"/>
                    <w:ind w:left="3600" w:hanging="360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flag;</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判断玩家是否已经带着</w:t>
                  </w:r>
                  <w:r>
                    <w:rPr>
                      <w:rFonts w:ascii="新宋体" w:eastAsia="新宋体" w:cs="新宋体" w:hAnsiTheme="minorHAnsi"/>
                      <w:color w:val="008000"/>
                      <w:sz w:val="19"/>
                      <w:szCs w:val="19"/>
                      <w:lang w:val="en-US" w:eastAsia="en-US" w:bidi="ar-SA"/>
                    </w:rPr>
                    <w:t>princess(1</w:t>
                  </w:r>
                  <w:r>
                    <w:rPr>
                      <w:rFonts w:hint="eastAsia" w:ascii="新宋体" w:eastAsia="新宋体" w:cs="新宋体" w:hAnsiTheme="minorHAnsi"/>
                      <w:color w:val="008000"/>
                      <w:sz w:val="19"/>
                      <w:szCs w:val="19"/>
                      <w:lang w:val="en-US" w:eastAsia="en-US" w:bidi="ar-SA"/>
                    </w:rPr>
                    <w:t>为已经带着</w:t>
                  </w:r>
                  <w:r>
                    <w:rPr>
                      <w:rFonts w:ascii="新宋体" w:eastAsia="新宋体" w:cs="新宋体" w:hAnsiTheme="minorHAnsi"/>
                      <w:color w:val="008000"/>
                      <w:sz w:val="19"/>
                      <w:szCs w:val="19"/>
                      <w:lang w:val="en-US" w:eastAsia="en-US" w:bidi="ar-SA"/>
                    </w:rPr>
                    <w:t>princess,0</w:t>
                  </w:r>
                  <w:r>
                    <w:rPr>
                      <w:rFonts w:hint="eastAsia" w:ascii="新宋体" w:eastAsia="新宋体" w:cs="新宋体" w:hAnsiTheme="minorHAnsi"/>
                      <w:color w:val="008000"/>
                      <w:sz w:val="19"/>
                      <w:szCs w:val="19"/>
                      <w:lang w:val="en-US" w:eastAsia="en-US" w:bidi="ar-SA"/>
                    </w:rPr>
                    <w:t>为还未找到</w:t>
                  </w:r>
                  <w:r>
                    <w:rPr>
                      <w:rFonts w:ascii="新宋体" w:eastAsia="新宋体" w:cs="新宋体" w:hAnsiTheme="minorHAnsi"/>
                      <w:color w:val="008000"/>
                      <w:sz w:val="19"/>
                      <w:szCs w:val="19"/>
                      <w:lang w:val="en-US" w:eastAsia="en-US" w:bidi="ar-SA"/>
                    </w:rPr>
                    <w:t>princess)</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flag2;</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判断上一局游戏胜利还是输了</w:t>
                  </w:r>
                  <w:r>
                    <w:rPr>
                      <w:rFonts w:ascii="新宋体" w:eastAsia="新宋体" w:cs="新宋体" w:hAnsiTheme="minorHAnsi"/>
                      <w:color w:val="008000"/>
                      <w:sz w:val="19"/>
                      <w:szCs w:val="19"/>
                      <w:lang w:val="en-US" w:eastAsia="en-US" w:bidi="ar-SA"/>
                    </w:rPr>
                    <w:t xml:space="preserve"> </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flagkey;</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判断玩家是否找到了钥匙</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tool;</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第一个提示房间所在位置（提示公主所在房间楼层）</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tool2;</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第二个提示房间所在位置（提示怪物所在房间楼层）</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key;</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钥匙所在房间</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prin;</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公主所在房间</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mons;</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怪物所在房间</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Study</w:t>
                  </w:r>
                  <w:r>
                    <w:rPr>
                      <w:rFonts w:ascii="新宋体" w:eastAsia="新宋体" w:cs="新宋体" w:hAnsiTheme="minorHAnsi"/>
                      <w:color w:val="000000"/>
                      <w:sz w:val="19"/>
                      <w:szCs w:val="19"/>
                      <w:lang w:val="en-US" w:eastAsia="en-US" w:bidi="ar-SA"/>
                    </w:rPr>
                    <w:t xml:space="preserve"> study[3];</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三个书房对象</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Bedroom</w:t>
                  </w:r>
                  <w:r>
                    <w:rPr>
                      <w:rFonts w:ascii="新宋体" w:eastAsia="新宋体" w:cs="新宋体" w:hAnsiTheme="minorHAnsi"/>
                      <w:color w:val="000000"/>
                      <w:sz w:val="19"/>
                      <w:szCs w:val="19"/>
                      <w:lang w:val="en-US" w:eastAsia="en-US" w:bidi="ar-SA"/>
                    </w:rPr>
                    <w:t xml:space="preserve"> bedroom[4];</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四个卧室对象</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Balcony</w:t>
                  </w:r>
                  <w:r>
                    <w:rPr>
                      <w:rFonts w:ascii="新宋体" w:eastAsia="新宋体" w:cs="新宋体" w:hAnsiTheme="minorHAnsi"/>
                      <w:color w:val="000000"/>
                      <w:sz w:val="19"/>
                      <w:szCs w:val="19"/>
                      <w:lang w:val="en-US" w:eastAsia="en-US" w:bidi="ar-SA"/>
                    </w:rPr>
                    <w:t xml:space="preserve"> balcony[4];</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四个阳台对象</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Garden</w:t>
                  </w:r>
                  <w:r>
                    <w:rPr>
                      <w:rFonts w:ascii="新宋体" w:eastAsia="新宋体" w:cs="新宋体" w:hAnsiTheme="minorHAnsi"/>
                      <w:color w:val="000000"/>
                      <w:sz w:val="19"/>
                      <w:szCs w:val="19"/>
                      <w:lang w:val="en-US" w:eastAsia="en-US" w:bidi="ar-SA"/>
                    </w:rPr>
                    <w:t xml:space="preserve"> garden;</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一个花园对象</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2B91AF"/>
                      <w:sz w:val="19"/>
                      <w:szCs w:val="19"/>
                      <w:lang w:val="en-US" w:eastAsia="en-US" w:bidi="ar-SA"/>
                    </w:rPr>
                    <w:t>Stairs</w:t>
                  </w:r>
                  <w:r>
                    <w:rPr>
                      <w:rFonts w:ascii="新宋体" w:eastAsia="新宋体" w:cs="新宋体" w:hAnsiTheme="minorHAnsi"/>
                      <w:color w:val="000000"/>
                      <w:sz w:val="19"/>
                      <w:szCs w:val="19"/>
                      <w:lang w:val="en-US" w:eastAsia="en-US" w:bidi="ar-SA"/>
                    </w:rPr>
                    <w:t xml:space="preserve"> stairs[2];</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两个楼梯对象</w:t>
                  </w:r>
                </w:p>
                <w:p>
                  <w:pPr>
                    <w:spacing w:before="63"/>
                    <w:rPr>
                      <w:rFonts w:ascii="Courier New"/>
                      <w:lang w:val="en-US"/>
                    </w:rPr>
                  </w:pPr>
                  <w:r>
                    <w:rPr>
                      <w:rFonts w:ascii="新宋体" w:eastAsia="新宋体" w:cs="新宋体" w:hAnsiTheme="minorHAnsi"/>
                      <w:color w:val="2B91AF"/>
                      <w:sz w:val="19"/>
                      <w:szCs w:val="19"/>
                      <w:lang w:val="en-US" w:eastAsia="en-US" w:bidi="ar-SA"/>
                    </w:rPr>
                    <w:t>Hall</w:t>
                  </w:r>
                  <w:r>
                    <w:rPr>
                      <w:rFonts w:ascii="新宋体" w:eastAsia="新宋体" w:cs="新宋体" w:hAnsiTheme="minorHAnsi"/>
                      <w:color w:val="000000"/>
                      <w:sz w:val="19"/>
                      <w:szCs w:val="19"/>
                      <w:lang w:val="en-US" w:eastAsia="en-US" w:bidi="ar-SA"/>
                    </w:rPr>
                    <w:t xml:space="preserve"> hall[2];</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两个大厅对象</w:t>
                  </w:r>
                </w:p>
              </w:txbxContent>
            </v:textbox>
          </v:shape>
        </w:pic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eastAsia"/>
          <w:lang w:val="en-US"/>
        </w:rPr>
      </w:pPr>
    </w:p>
    <w:p>
      <w:pPr>
        <w:pStyle w:val="4"/>
        <w:rPr>
          <w:lang w:val="en-US"/>
        </w:rPr>
      </w:pPr>
      <w:r>
        <w:rPr>
          <w:rFonts w:hint="eastAsia"/>
          <w:lang w:val="en-US"/>
        </w:rPr>
        <w:t>2</w:t>
      </w:r>
      <w:r>
        <w:rPr>
          <w:lang w:val="en-US"/>
        </w:rPr>
        <w:t>.4 T</w:t>
      </w:r>
      <w:r>
        <w:rPr>
          <w:rFonts w:hint="eastAsia"/>
          <w:lang w:val="en-US"/>
        </w:rPr>
        <w:t>ech</w:t>
      </w:r>
      <w:r>
        <w:rPr>
          <w:lang w:val="en-US"/>
        </w:rPr>
        <w:t>nical Details</w:t>
      </w:r>
    </w:p>
    <w:p>
      <w:pPr>
        <w:rPr>
          <w:rFonts w:hint="eastAsia"/>
          <w:lang w:val="en-US"/>
        </w:rPr>
      </w:pPr>
    </w:p>
    <w:p>
      <w:pPr>
        <w:ind w:firstLine="400" w:firstLineChars="200"/>
        <w:rPr>
          <w:lang w:val="en-US"/>
        </w:rPr>
      </w:pPr>
      <w:r>
        <w:rPr>
          <w:sz w:val="20"/>
          <w:szCs w:val="20"/>
          <w:lang w:val="en-US"/>
        </w:rPr>
        <w:pict>
          <v:shape id="_x0000_s1053" o:spid="_x0000_s1053" o:spt="202" type="#_x0000_t202" style="position:absolute;left:0pt;margin-left:111.4pt;margin-top:33.9pt;height:73.85pt;width:367.45pt;mso-position-horizontal-relative:page;mso-wrap-distance-bottom:0pt;mso-wrap-distance-top:0pt;z-index:-251648000;mso-width-relative:page;mso-height-relative:page;" filled="f" coordsize="21600,21600">
            <v:path/>
            <v:fill on="f" focussize="0,0"/>
            <v:stroke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int</w:t>
                  </w:r>
                  <w:r>
                    <w:rPr>
                      <w:rFonts w:ascii="新宋体" w:eastAsia="新宋体" w:cs="新宋体" w:hAnsiTheme="minorHAnsi"/>
                      <w:color w:val="000000"/>
                      <w:sz w:val="19"/>
                      <w:szCs w:val="19"/>
                      <w:lang w:val="en-US" w:eastAsia="en-US" w:bidi="ar-SA"/>
                    </w:rPr>
                    <w:t xml:space="preserve"> main(){</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 xml:space="preserve">    initilize();</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 xml:space="preserve">    gameintroduction();</w:t>
                  </w:r>
                </w:p>
                <w:p>
                  <w:pPr>
                    <w:adjustRightInd w:val="0"/>
                    <w:ind w:firstLine="380" w:firstLineChars="20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gamestart();</w:t>
                  </w:r>
                </w:p>
                <w:p>
                  <w:pPr>
                    <w:spacing w:before="62"/>
                    <w:ind w:left="57"/>
                    <w:rPr>
                      <w:rFonts w:ascii="Courier New"/>
                      <w:color w:val="548DD4" w:themeColor="text2" w:themeTint="99"/>
                    </w:rPr>
                  </w:pPr>
                  <w:r>
                    <w:rPr>
                      <w:rFonts w:ascii="新宋体" w:eastAsia="新宋体" w:cs="新宋体" w:hAnsiTheme="minorHAnsi"/>
                      <w:color w:val="000000"/>
                      <w:sz w:val="19"/>
                      <w:szCs w:val="19"/>
                      <w:lang w:val="en-US" w:eastAsia="en-US" w:bidi="ar-SA"/>
                    </w:rPr>
                    <w:t>}</w:t>
                  </w:r>
                </w:p>
              </w:txbxContent>
            </v:textbox>
            <w10:wrap type="topAndBottom"/>
          </v:shape>
        </w:pict>
      </w:r>
      <w:r>
        <w:rPr>
          <w:lang w:val="en-US"/>
        </w:rPr>
        <w:t>The main program, main.cpp, is divided into three functions and one main function for writing. The main function architecture is as follows:</w:t>
      </w:r>
    </w:p>
    <w:p>
      <w:pPr>
        <w:ind w:firstLine="440" w:firstLineChars="200"/>
        <w:rPr>
          <w:lang w:val="en-US"/>
        </w:rPr>
      </w:pPr>
      <w:r>
        <w:rPr>
          <w:lang w:val="en-US"/>
        </w:rPr>
        <w:t>The basic structure or function or pseudo code description of the other three functions are described as follows:</w:t>
      </w:r>
    </w:p>
    <w:p>
      <w:pPr>
        <w:ind w:firstLine="442" w:firstLineChars="200"/>
        <w:rPr>
          <w:b/>
          <w:bCs/>
          <w:lang w:val="en-US"/>
        </w:rPr>
      </w:pPr>
      <w:r>
        <w:rPr>
          <w:rFonts w:hint="eastAsia"/>
          <w:b/>
          <w:bCs/>
          <w:lang w:val="en-US"/>
        </w:rPr>
        <w:t>【</w:t>
      </w:r>
      <w:r>
        <w:rPr>
          <w:rFonts w:ascii="新宋体" w:eastAsia="新宋体" w:cs="新宋体" w:hAnsiTheme="minorHAnsi"/>
          <w:b/>
          <w:bCs/>
          <w:color w:val="000000"/>
          <w:sz w:val="24"/>
          <w:szCs w:val="24"/>
          <w:lang w:val="en-US" w:eastAsia="en-US" w:bidi="ar-SA"/>
        </w:rPr>
        <w:t>initilize function</w:t>
      </w:r>
      <w:r>
        <w:rPr>
          <w:rFonts w:hint="eastAsia"/>
          <w:b/>
          <w:bCs/>
          <w:lang w:val="en-US"/>
        </w:rPr>
        <w:t>】</w:t>
      </w:r>
    </w:p>
    <w:p>
      <w:pPr>
        <w:ind w:firstLine="440" w:firstLineChars="200"/>
        <w:rPr>
          <w:b/>
          <w:bCs/>
          <w:lang w:val="en-US"/>
        </w:rPr>
      </w:pPr>
      <w:r>
        <w:rPr>
          <w:lang w:val="en-US"/>
        </w:rPr>
        <w:t xml:space="preserve"> This function is used to connect the defined rooms of various types, connect the rooms with their ID, input the exit information of each room, and randomly generate the room location where the monster, princess, props and keys are set. The overall structure of this function is as follows:</w:t>
      </w:r>
    </w:p>
    <w:p>
      <w:pPr>
        <w:rPr>
          <w:rFonts w:hint="eastAsia"/>
          <w:b/>
          <w:bCs/>
          <w:lang w:val="en-US"/>
        </w:rPr>
      </w:pPr>
      <w:r>
        <w:rPr>
          <w:rFonts w:hint="eastAsia"/>
          <w:b/>
          <w:bCs/>
          <w:lang w:val="en-US"/>
        </w:rPr>
        <w:pict>
          <v:shape id="_x0000_s1071" o:spid="_x0000_s1071" o:spt="202" type="#_x0000_t202" style="position:absolute;left:0pt;margin-left:98.85pt;margin-top:7.45pt;height:428.9pt;width:443.35pt;mso-position-horizontal-relative:page;z-index:-251575296;mso-width-relative:page;mso-height-relative:page;" filled="f" coordsize="21600,21600">
            <v:path/>
            <v:fill on="f" focussize="0,0"/>
            <v:stroke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void</w:t>
                  </w:r>
                  <w:r>
                    <w:rPr>
                      <w:rFonts w:ascii="新宋体" w:eastAsia="新宋体" w:cs="新宋体" w:hAnsiTheme="minorHAnsi"/>
                      <w:color w:val="000000"/>
                      <w:sz w:val="19"/>
                      <w:szCs w:val="19"/>
                      <w:lang w:val="en-US" w:eastAsia="en-US" w:bidi="ar-SA"/>
                    </w:rPr>
                    <w:t xml:space="preserve"> initilize(){</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6F008A"/>
                      <w:sz w:val="19"/>
                      <w:szCs w:val="19"/>
                      <w:lang w:val="en-US" w:eastAsia="en-US" w:bidi="ar-SA"/>
                    </w:rPr>
                    <w:t>SetConsoleTitle</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A31515"/>
                      <w:sz w:val="19"/>
                      <w:szCs w:val="19"/>
                      <w:lang w:val="en-US" w:eastAsia="en-US" w:bidi="ar-SA"/>
                    </w:rPr>
                    <w:t>"SLKS's castal game"</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设置控制台窗口标题</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system(</w:t>
                  </w:r>
                  <w:r>
                    <w:rPr>
                      <w:rFonts w:ascii="新宋体" w:eastAsia="新宋体" w:cs="新宋体" w:hAnsiTheme="minorHAnsi"/>
                      <w:color w:val="A31515"/>
                      <w:sz w:val="19"/>
                      <w:szCs w:val="19"/>
                      <w:lang w:val="en-US" w:eastAsia="en-US" w:bidi="ar-SA"/>
                    </w:rPr>
                    <w:t>"color F0"</w:t>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设置控制台颜色</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system(</w:t>
                  </w:r>
                  <w:r>
                    <w:rPr>
                      <w:rFonts w:ascii="新宋体" w:eastAsia="新宋体" w:cs="新宋体" w:hAnsiTheme="minorHAnsi"/>
                      <w:color w:val="A31515"/>
                      <w:sz w:val="19"/>
                      <w:szCs w:val="19"/>
                      <w:lang w:val="en-US" w:eastAsia="en-US" w:bidi="ar-SA"/>
                    </w:rPr>
                    <w:t>"cls"</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控制台清空</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seed = time(0);</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生成随机数种子</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srand(seed);</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利用随机数种子重置随机数</w:t>
                  </w:r>
                </w:p>
                <w:p>
                  <w:pPr>
                    <w:adjustRightInd w:val="0"/>
                    <w:rPr>
                      <w:rFonts w:ascii="新宋体" w:eastAsia="新宋体" w:cs="新宋体" w:hAnsiTheme="minorHAnsi"/>
                      <w:color w:val="008000"/>
                      <w:sz w:val="19"/>
                      <w:szCs w:val="19"/>
                      <w:lang w:val="en-US" w:eastAsia="en-US" w:bidi="ar-SA"/>
                    </w:rPr>
                  </w:pPr>
                  <w:r>
                    <w:rPr>
                      <w:rFonts w:ascii="新宋体" w:eastAsia="新宋体" w:cs="新宋体" w:hAnsiTheme="minorHAnsi"/>
                      <w:color w:val="000000"/>
                      <w:sz w:val="19"/>
                      <w:szCs w:val="19"/>
                      <w:lang w:val="en-US" w:eastAsia="en-US" w:bidi="ar-SA"/>
                    </w:rPr>
                    <w:tab/>
                  </w:r>
                </w:p>
                <w:p>
                  <w:pPr>
                    <w:adjustRightInd w:val="0"/>
                    <w:ind w:firstLine="760" w:firstLineChars="400"/>
                    <w:rPr>
                      <w:rFonts w:ascii="新宋体" w:eastAsia="新宋体" w:cs="新宋体" w:hAnsiTheme="minorHAnsi"/>
                      <w:color w:val="00B050"/>
                      <w:sz w:val="19"/>
                      <w:szCs w:val="19"/>
                      <w:lang w:val="en-US" w:eastAsia="en-US" w:bidi="ar-SA"/>
                    </w:rPr>
                  </w:pPr>
                  <w:r>
                    <w:rPr>
                      <w:rFonts w:ascii="新宋体" w:eastAsia="新宋体" w:cs="新宋体" w:hAnsiTheme="minorHAnsi"/>
                      <w:color w:val="00B050"/>
                      <w:sz w:val="19"/>
                      <w:szCs w:val="19"/>
                      <w:lang w:val="en-US" w:eastAsia="en-US" w:bidi="ar-SA"/>
                    </w:rPr>
                    <w:t xml:space="preserve">Randomly generate the room number of monster and princess </w:t>
                  </w:r>
                </w:p>
                <w:p>
                  <w:pPr>
                    <w:adjustRightInd w:val="0"/>
                    <w:rPr>
                      <w:rFonts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B050"/>
                      <w:sz w:val="19"/>
                      <w:szCs w:val="19"/>
                      <w:lang w:val="en-US" w:eastAsia="en-US" w:bidi="ar-SA"/>
                    </w:rPr>
                    <w:t xml:space="preserve"> </w:t>
                  </w:r>
                  <w:r>
                    <w:rPr>
                      <w:rFonts w:hint="eastAsia" w:ascii="新宋体" w:eastAsia="新宋体" w:cs="新宋体" w:hAnsiTheme="minorHAnsi"/>
                      <w:color w:val="000000"/>
                      <w:sz w:val="19"/>
                      <w:szCs w:val="19"/>
                      <w:lang w:val="en-US" w:bidi="ar-SA"/>
                    </w:rPr>
                    <w:t>【f</w:t>
                  </w:r>
                  <w:r>
                    <w:rPr>
                      <w:rFonts w:ascii="新宋体" w:eastAsia="新宋体" w:cs="新宋体" w:hAnsiTheme="minorHAnsi"/>
                      <w:color w:val="000000"/>
                      <w:sz w:val="19"/>
                      <w:szCs w:val="19"/>
                      <w:lang w:val="en-US" w:bidi="ar-SA"/>
                    </w:rPr>
                    <w:t>or example:</w:t>
                  </w:r>
                </w:p>
                <w:p>
                  <w:pPr>
                    <w:adjustRightInd w:val="0"/>
                    <w:ind w:left="720" w:firstLine="72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prin = rand()%16 + 1;</w:t>
                  </w:r>
                  <w:r>
                    <w:rPr>
                      <w:rFonts w:ascii="新宋体" w:eastAsia="新宋体" w:cs="新宋体" w:hAnsiTheme="minorHAnsi"/>
                      <w:color w:val="000000"/>
                      <w:sz w:val="19"/>
                      <w:szCs w:val="19"/>
                      <w:lang w:val="en-US" w:eastAsia="en-US" w:bidi="ar-SA"/>
                    </w:rPr>
                    <w:tab/>
                  </w:r>
                </w:p>
                <w:p>
                  <w:pPr>
                    <w:adjustRightInd w:val="0"/>
                    <w:ind w:firstLine="908" w:firstLineChars="478"/>
                    <w:rPr>
                      <w:rFonts w:ascii="新宋体" w:eastAsia="新宋体" w:cs="新宋体" w:hAnsiTheme="minorHAnsi"/>
                      <w:color w:val="00B050"/>
                      <w:sz w:val="19"/>
                      <w:szCs w:val="19"/>
                      <w:lang w:val="en-US" w:eastAsia="en-US" w:bidi="ar-SA"/>
                    </w:rPr>
                  </w:pPr>
                  <w:r>
                    <w:rPr>
                      <w:rFonts w:hint="eastAsia" w:ascii="新宋体" w:eastAsia="新宋体" w:cs="新宋体" w:hAnsiTheme="minorHAnsi"/>
                      <w:color w:val="000000"/>
                      <w:sz w:val="19"/>
                      <w:szCs w:val="19"/>
                      <w:lang w:val="en-US" w:bidi="ar-SA"/>
                    </w:rPr>
                    <w:t>】</w:t>
                  </w:r>
                  <w:r>
                    <w:rPr>
                      <w:rFonts w:ascii="新宋体" w:eastAsia="新宋体" w:cs="新宋体" w:hAnsiTheme="minorHAnsi"/>
                      <w:color w:val="000000"/>
                      <w:sz w:val="19"/>
                      <w:szCs w:val="19"/>
                      <w:lang w:val="en-US" w:eastAsia="en-US" w:bidi="ar-SA"/>
                    </w:rPr>
                    <w:tab/>
                  </w:r>
                </w:p>
                <w:p>
                  <w:pPr>
                    <w:adjustRightInd w:val="0"/>
                    <w:ind w:firstLine="760" w:firstLineChars="400"/>
                    <w:rPr>
                      <w:rFonts w:ascii="新宋体" w:eastAsia="新宋体" w:cs="新宋体" w:hAnsiTheme="minorHAnsi"/>
                      <w:color w:val="00B050"/>
                      <w:sz w:val="19"/>
                      <w:szCs w:val="19"/>
                      <w:lang w:val="en-US" w:bidi="ar-SA"/>
                    </w:rPr>
                  </w:pPr>
                  <w:r>
                    <w:rPr>
                      <w:rFonts w:ascii="新宋体" w:eastAsia="新宋体" w:cs="新宋体" w:hAnsiTheme="minorHAnsi"/>
                      <w:color w:val="00B050"/>
                      <w:sz w:val="19"/>
                      <w:szCs w:val="19"/>
                      <w:lang w:val="en-US" w:eastAsia="en-US" w:bidi="ar-SA"/>
                    </w:rPr>
                    <w:t>Remove the special cases</w:t>
                  </w:r>
                  <w:r>
                    <w:rPr>
                      <w:rFonts w:hint="eastAsia" w:ascii="新宋体" w:eastAsia="新宋体" w:cs="新宋体" w:hAnsiTheme="minorHAnsi"/>
                      <w:color w:val="00B050"/>
                      <w:sz w:val="19"/>
                      <w:szCs w:val="19"/>
                      <w:lang w:val="en-US" w:bidi="ar-SA"/>
                    </w:rPr>
                    <w:t>.</w:t>
                  </w:r>
                </w:p>
                <w:p>
                  <w:pPr>
                    <w:adjustRightInd w:val="0"/>
                    <w:rPr>
                      <w:rFonts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 xml:space="preserve"> </w:t>
                  </w:r>
                  <w:r>
                    <w:rPr>
                      <w:rFonts w:hint="eastAsia" w:ascii="新宋体" w:eastAsia="新宋体" w:cs="新宋体" w:hAnsiTheme="minorHAnsi"/>
                      <w:color w:val="000000"/>
                      <w:sz w:val="19"/>
                      <w:szCs w:val="19"/>
                      <w:lang w:val="en-US" w:bidi="ar-SA"/>
                    </w:rPr>
                    <w:t>【f</w:t>
                  </w:r>
                  <w:r>
                    <w:rPr>
                      <w:rFonts w:ascii="新宋体" w:eastAsia="新宋体" w:cs="新宋体" w:hAnsiTheme="minorHAnsi"/>
                      <w:color w:val="000000"/>
                      <w:sz w:val="19"/>
                      <w:szCs w:val="19"/>
                      <w:lang w:val="en-US" w:bidi="ar-SA"/>
                    </w:rPr>
                    <w:t>or example:</w:t>
                  </w:r>
                </w:p>
                <w:p>
                  <w:pPr>
                    <w:adjustRightInd w:val="0"/>
                    <w:ind w:left="720" w:firstLine="72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while</w:t>
                  </w:r>
                  <w:r>
                    <w:rPr>
                      <w:rFonts w:ascii="新宋体" w:eastAsia="新宋体" w:cs="新宋体" w:hAnsiTheme="minorHAnsi"/>
                      <w:color w:val="000000"/>
                      <w:sz w:val="19"/>
                      <w:szCs w:val="19"/>
                      <w:lang w:val="en-US" w:eastAsia="en-US" w:bidi="ar-SA"/>
                    </w:rPr>
                    <w:t>(mons==2||mons==11||mons==7){</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mons = rand()%16 + 1;</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ind w:firstLine="910" w:firstLineChars="479"/>
                    <w:rPr>
                      <w:rFonts w:ascii="新宋体" w:eastAsia="新宋体" w:cs="新宋体" w:hAnsiTheme="minorHAnsi"/>
                      <w:color w:val="000000"/>
                      <w:sz w:val="19"/>
                      <w:szCs w:val="19"/>
                      <w:lang w:val="en-US" w:eastAsia="en-US" w:bidi="ar-SA"/>
                    </w:rPr>
                  </w:pPr>
                  <w:r>
                    <w:rPr>
                      <w:rFonts w:hint="eastAsia" w:ascii="新宋体" w:eastAsia="新宋体" w:cs="新宋体" w:hAnsiTheme="minorHAnsi"/>
                      <w:color w:val="000000"/>
                      <w:sz w:val="19"/>
                      <w:szCs w:val="19"/>
                      <w:lang w:val="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p>
                <w:p>
                  <w:pPr>
                    <w:adjustRightInd w:val="0"/>
                    <w:ind w:firstLine="760" w:firstLineChars="400"/>
                    <w:rPr>
                      <w:rFonts w:ascii="新宋体" w:eastAsia="新宋体" w:cs="新宋体" w:hAnsiTheme="minorHAnsi"/>
                      <w:color w:val="00B050"/>
                      <w:sz w:val="19"/>
                      <w:szCs w:val="19"/>
                      <w:lang w:val="en-US" w:bidi="ar-SA"/>
                    </w:rPr>
                  </w:pPr>
                  <w:r>
                    <w:rPr>
                      <w:rFonts w:ascii="新宋体" w:eastAsia="新宋体" w:cs="新宋体" w:hAnsiTheme="minorHAnsi"/>
                      <w:color w:val="00B050"/>
                      <w:sz w:val="19"/>
                      <w:szCs w:val="19"/>
                      <w:lang w:val="en-US" w:bidi="ar-SA"/>
                    </w:rPr>
                    <w:t xml:space="preserve">Initialize the map, associate it with the PTR pointer array, and set the surrounding environment    </w:t>
                  </w:r>
                </w:p>
                <w:p>
                  <w:pPr>
                    <w:adjustRightInd w:val="0"/>
                    <w:ind w:firstLine="760" w:firstLineChars="400"/>
                    <w:rPr>
                      <w:rFonts w:hint="eastAsia" w:ascii="新宋体" w:eastAsia="新宋体" w:cs="新宋体" w:hAnsiTheme="minorHAnsi"/>
                      <w:color w:val="000000"/>
                      <w:sz w:val="19"/>
                      <w:szCs w:val="19"/>
                      <w:lang w:val="en-US" w:bidi="ar-SA"/>
                    </w:rPr>
                  </w:pPr>
                  <w:r>
                    <w:rPr>
                      <w:rFonts w:hint="eastAsia" w:ascii="新宋体" w:eastAsia="新宋体" w:cs="新宋体" w:hAnsiTheme="minorHAnsi"/>
                      <w:color w:val="000000"/>
                      <w:sz w:val="19"/>
                      <w:szCs w:val="19"/>
                      <w:lang w:val="en-US" w:bidi="ar-SA"/>
                    </w:rPr>
                    <w:t>【for</w:t>
                  </w:r>
                  <w:r>
                    <w:rPr>
                      <w:rFonts w:ascii="新宋体" w:eastAsia="新宋体" w:cs="新宋体" w:hAnsiTheme="minorHAnsi"/>
                      <w:color w:val="000000"/>
                      <w:sz w:val="19"/>
                      <w:szCs w:val="19"/>
                      <w:lang w:val="en-US" w:bidi="ar-SA"/>
                    </w:rPr>
                    <w:t xml:space="preserve"> example:</w:t>
                  </w:r>
                </w:p>
                <w:p>
                  <w:pPr>
                    <w:adjustRightInd w:val="0"/>
                    <w:ind w:left="720" w:firstLine="72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ptr[6] = &amp;study[0];</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study[1].set_id(14);</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bornplace.set_out(</w:t>
                  </w:r>
                  <w:r>
                    <w:rPr>
                      <w:rFonts w:ascii="新宋体" w:eastAsia="新宋体" w:cs="新宋体" w:hAnsiTheme="minorHAnsi"/>
                      <w:color w:val="A31515"/>
                      <w:sz w:val="19"/>
                      <w:szCs w:val="19"/>
                      <w:lang w:val="en-US" w:eastAsia="en-US" w:bidi="ar-SA"/>
                    </w:rPr>
                    <w:t>"west"</w:t>
                  </w:r>
                  <w:r>
                    <w:rPr>
                      <w:rFonts w:ascii="新宋体" w:eastAsia="新宋体" w:cs="新宋体" w:hAnsiTheme="minorHAnsi"/>
                      <w:color w:val="000000"/>
                      <w:sz w:val="19"/>
                      <w:szCs w:val="19"/>
                      <w:lang w:val="en-US" w:eastAsia="en-US" w:bidi="ar-SA"/>
                    </w:rPr>
                    <w:t>,ptr[7]);</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balcony[0].set_out(</w:t>
                  </w:r>
                  <w:r>
                    <w:rPr>
                      <w:rFonts w:ascii="新宋体" w:eastAsia="新宋体" w:cs="新宋体" w:hAnsiTheme="minorHAnsi"/>
                      <w:color w:val="A31515"/>
                      <w:sz w:val="19"/>
                      <w:szCs w:val="19"/>
                      <w:lang w:val="en-US" w:eastAsia="en-US" w:bidi="ar-SA"/>
                    </w:rPr>
                    <w:t>"south"</w:t>
                  </w:r>
                  <w:r>
                    <w:rPr>
                      <w:rFonts w:ascii="新宋体" w:eastAsia="新宋体" w:cs="新宋体" w:hAnsiTheme="minorHAnsi"/>
                      <w:color w:val="000000"/>
                      <w:sz w:val="19"/>
                      <w:szCs w:val="19"/>
                      <w:lang w:val="en-US" w:eastAsia="en-US" w:bidi="ar-SA"/>
                    </w:rPr>
                    <w:t>,ptr[3]);</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stairs[0].set_out(</w:t>
                  </w:r>
                  <w:r>
                    <w:rPr>
                      <w:rFonts w:ascii="新宋体" w:eastAsia="新宋体" w:cs="新宋体" w:hAnsiTheme="minorHAnsi"/>
                      <w:color w:val="A31515"/>
                      <w:sz w:val="19"/>
                      <w:szCs w:val="19"/>
                      <w:lang w:val="en-US" w:eastAsia="en-US" w:bidi="ar-SA"/>
                    </w:rPr>
                    <w:t>"east"</w:t>
                  </w:r>
                  <w:r>
                    <w:rPr>
                      <w:rFonts w:ascii="新宋体" w:eastAsia="新宋体" w:cs="新宋体" w:hAnsiTheme="minorHAnsi"/>
                      <w:color w:val="000000"/>
                      <w:sz w:val="19"/>
                      <w:szCs w:val="19"/>
                      <w:lang w:val="en-US" w:eastAsia="en-US" w:bidi="ar-SA"/>
                    </w:rPr>
                    <w:t>,ptr[3]);</w:t>
                  </w:r>
                </w:p>
                <w:p>
                  <w:pPr>
                    <w:adjustRightInd w:val="0"/>
                    <w:ind w:left="720" w:firstLine="190" w:firstLineChars="100"/>
                    <w:rPr>
                      <w:rFonts w:hint="eastAsia" w:ascii="新宋体" w:eastAsia="新宋体" w:cs="新宋体" w:hAnsiTheme="minorHAnsi"/>
                      <w:color w:val="000000"/>
                      <w:sz w:val="19"/>
                      <w:szCs w:val="19"/>
                      <w:lang w:val="en-US" w:eastAsia="en-US" w:bidi="ar-SA"/>
                    </w:rPr>
                  </w:pPr>
                  <w:r>
                    <w:rPr>
                      <w:rFonts w:hint="eastAsia" w:ascii="新宋体" w:eastAsia="新宋体" w:cs="新宋体" w:hAnsiTheme="minorHAnsi"/>
                      <w:color w:val="000000"/>
                      <w:sz w:val="19"/>
                      <w:szCs w:val="19"/>
                      <w:lang w:val="en-US" w:bidi="ar-SA"/>
                    </w:rPr>
                    <w:t>】</w:t>
                  </w:r>
                  <w:r>
                    <w:rPr>
                      <w:rFonts w:ascii="新宋体" w:eastAsia="新宋体" w:cs="新宋体" w:hAnsiTheme="minorHAnsi"/>
                      <w:color w:val="000000"/>
                      <w:sz w:val="19"/>
                      <w:szCs w:val="19"/>
                      <w:lang w:val="en-US" w:eastAsia="en-US" w:bidi="ar-SA"/>
                    </w:rPr>
                    <w:tab/>
                  </w:r>
                </w:p>
                <w:p>
                  <w:pPr>
                    <w:adjustRightInd w:val="0"/>
                    <w:ind w:firstLine="760" w:firstLineChars="400"/>
                    <w:rPr>
                      <w:rFonts w:ascii="新宋体" w:eastAsia="新宋体" w:cs="新宋体" w:hAnsiTheme="minorHAnsi"/>
                      <w:color w:val="008000"/>
                      <w:sz w:val="19"/>
                      <w:szCs w:val="19"/>
                      <w:lang w:val="en-US" w:bidi="ar-SA"/>
                    </w:rPr>
                  </w:pPr>
                  <w:r>
                    <w:rPr>
                      <w:rFonts w:ascii="新宋体" w:eastAsia="新宋体" w:cs="新宋体" w:hAnsiTheme="minorHAnsi"/>
                      <w:color w:val="008000"/>
                      <w:sz w:val="19"/>
                      <w:szCs w:val="19"/>
                      <w:lang w:val="en-US" w:bidi="ar-SA"/>
                    </w:rPr>
                    <w:t>Call the function to set the room where the monster princess is located</w:t>
                  </w:r>
                </w:p>
                <w:p>
                  <w:pPr>
                    <w:adjustRightInd w:val="0"/>
                    <w:ind w:firstLine="760" w:firstLineChars="400"/>
                    <w:rPr>
                      <w:rFonts w:ascii="新宋体" w:eastAsia="新宋体" w:cs="新宋体" w:hAnsiTheme="minorHAnsi"/>
                      <w:color w:val="000000"/>
                      <w:sz w:val="19"/>
                      <w:szCs w:val="19"/>
                      <w:lang w:val="en-US" w:bidi="ar-SA"/>
                    </w:rPr>
                  </w:pPr>
                  <w:r>
                    <w:rPr>
                      <w:rFonts w:hint="eastAsia" w:ascii="新宋体" w:eastAsia="新宋体" w:cs="新宋体" w:hAnsiTheme="minorHAnsi"/>
                      <w:color w:val="000000"/>
                      <w:sz w:val="19"/>
                      <w:szCs w:val="19"/>
                      <w:lang w:val="en-US" w:bidi="ar-SA"/>
                    </w:rPr>
                    <w:t>【f</w:t>
                  </w:r>
                  <w:r>
                    <w:rPr>
                      <w:rFonts w:ascii="新宋体" w:eastAsia="新宋体" w:cs="新宋体" w:hAnsiTheme="minorHAnsi"/>
                      <w:color w:val="000000"/>
                      <w:sz w:val="19"/>
                      <w:szCs w:val="19"/>
                      <w:lang w:val="en-US" w:bidi="ar-SA"/>
                    </w:rPr>
                    <w:t>or example:</w:t>
                  </w:r>
                  <w:r>
                    <w:rPr>
                      <w:rFonts w:ascii="新宋体" w:eastAsia="新宋体" w:cs="新宋体" w:hAnsiTheme="minorHAnsi"/>
                      <w:color w:val="000000"/>
                      <w:sz w:val="19"/>
                      <w:szCs w:val="19"/>
                      <w:lang w:val="en-US" w:bidi="ar-SA"/>
                    </w:rPr>
                    <w:tab/>
                  </w:r>
                </w:p>
                <w:p>
                  <w:pPr>
                    <w:adjustRightInd w:val="0"/>
                    <w:ind w:left="720" w:firstLine="72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for</w:t>
                  </w:r>
                  <w:r>
                    <w:rPr>
                      <w:rFonts w:ascii="新宋体" w:eastAsia="新宋体" w:cs="新宋体" w:hAnsiTheme="minorHAnsi"/>
                      <w:color w:val="000000"/>
                      <w:sz w:val="19"/>
                      <w:szCs w:val="19"/>
                      <w:lang w:val="en-US" w:eastAsia="en-US" w:bidi="ar-SA"/>
                    </w:rPr>
                    <w:t>(i=1;i&lt;=16;i++){</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(mons == i){</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ptr[i]-&gt;set_monster();</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ind w:left="720" w:firstLine="72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w:t>
                  </w:r>
                </w:p>
                <w:p>
                  <w:pPr>
                    <w:spacing w:before="62"/>
                    <w:ind w:left="777" w:firstLine="220" w:firstLineChars="100"/>
                    <w:rPr>
                      <w:rFonts w:ascii="Courier New"/>
                    </w:rPr>
                  </w:pPr>
                  <w:r>
                    <w:rPr>
                      <w:rFonts w:hint="eastAsia" w:ascii="Courier New"/>
                    </w:rPr>
                    <w:t>】</w:t>
                  </w:r>
                </w:p>
              </w:txbxContent>
            </v:textbox>
          </v:shape>
        </w:pict>
      </w: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rFonts w:hint="eastAsia"/>
          <w:b/>
          <w:bCs/>
          <w:lang w:val="en-US"/>
        </w:rPr>
      </w:pPr>
    </w:p>
    <w:p>
      <w:pPr>
        <w:ind w:firstLine="442" w:firstLineChars="200"/>
        <w:rPr>
          <w:rFonts w:hint="eastAsia"/>
          <w:b/>
          <w:bCs/>
          <w:lang w:val="en-US"/>
        </w:rPr>
      </w:pPr>
      <w:r>
        <w:rPr>
          <w:b/>
          <w:bCs/>
          <w:lang w:val="en-US"/>
        </w:rPr>
        <w:tab/>
      </w: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rFonts w:hint="eastAsia"/>
          <w:b/>
          <w:bCs/>
          <w:lang w:val="en-US"/>
        </w:rPr>
      </w:pPr>
    </w:p>
    <w:p>
      <w:pPr>
        <w:rPr>
          <w:rFonts w:hint="eastAsia"/>
          <w:b/>
          <w:bCs/>
          <w:lang w:val="en-US"/>
        </w:rPr>
      </w:pPr>
    </w:p>
    <w:p>
      <w:pPr>
        <w:ind w:firstLine="442" w:firstLineChars="200"/>
        <w:rPr>
          <w:b/>
          <w:bCs/>
          <w:lang w:val="en-US"/>
        </w:rPr>
      </w:pPr>
      <w:bookmarkStart w:id="12" w:name="_2.4_前景展望"/>
      <w:bookmarkEnd w:id="12"/>
      <w:r>
        <w:rPr>
          <w:rFonts w:hint="eastAsia"/>
          <w:b/>
          <w:bCs/>
          <w:lang w:val="en-US"/>
        </w:rPr>
        <w:t>【</w:t>
      </w:r>
      <w:r>
        <w:rPr>
          <w:rFonts w:ascii="新宋体" w:eastAsia="新宋体" w:cs="新宋体" w:hAnsiTheme="minorHAnsi"/>
          <w:b/>
          <w:bCs/>
          <w:color w:val="000000"/>
          <w:sz w:val="24"/>
          <w:szCs w:val="24"/>
          <w:lang w:val="en-US" w:eastAsia="en-US" w:bidi="ar-SA"/>
        </w:rPr>
        <w:t>gameintroduction function</w:t>
      </w:r>
      <w:r>
        <w:rPr>
          <w:rFonts w:hint="eastAsia"/>
          <w:b/>
          <w:bCs/>
          <w:lang w:val="en-US"/>
        </w:rPr>
        <w:t>】</w:t>
      </w:r>
    </w:p>
    <w:p>
      <w:pPr>
        <w:ind w:firstLine="440" w:firstLineChars="200"/>
        <w:rPr>
          <w:rFonts w:hint="eastAsia"/>
          <w:lang w:val="en-US"/>
        </w:rPr>
      </w:pPr>
      <w:r>
        <w:rPr>
          <w:lang w:val="en-US"/>
        </w:rPr>
        <w:t>This function only does the function of game introduction, and outputs the game specific introduction to the first console page through “cout” function to introduce the game playing methods and rules for the players.</w:t>
      </w:r>
    </w:p>
    <w:p>
      <w:pPr>
        <w:ind w:firstLine="442" w:firstLineChars="200"/>
        <w:rPr>
          <w:rFonts w:hint="eastAsia"/>
          <w:b/>
          <w:bCs/>
          <w:lang w:val="en-US"/>
        </w:rPr>
      </w:pPr>
      <w:r>
        <w:rPr>
          <w:rFonts w:hint="eastAsia"/>
          <w:b/>
          <w:bCs/>
          <w:lang w:val="en-US"/>
        </w:rPr>
        <w:t>【</w:t>
      </w:r>
      <w:r>
        <w:rPr>
          <w:rFonts w:ascii="新宋体" w:eastAsia="新宋体" w:cs="新宋体" w:hAnsiTheme="minorHAnsi"/>
          <w:b/>
          <w:bCs/>
          <w:color w:val="000000"/>
          <w:sz w:val="24"/>
          <w:szCs w:val="24"/>
          <w:lang w:val="en-US" w:eastAsia="en-US" w:bidi="ar-SA"/>
        </w:rPr>
        <w:t>gamestart function</w:t>
      </w:r>
      <w:r>
        <w:rPr>
          <w:rFonts w:hint="eastAsia"/>
          <w:b/>
          <w:bCs/>
          <w:lang w:val="en-US"/>
        </w:rPr>
        <w:t>】</w:t>
      </w:r>
    </w:p>
    <w:p>
      <w:pPr>
        <w:ind w:firstLine="440" w:firstLineChars="200"/>
        <w:rPr>
          <w:lang w:val="en-US"/>
        </w:rPr>
      </w:pPr>
      <w:r>
        <w:rPr>
          <w:rFonts w:hint="eastAsia"/>
          <w:lang w:val="en-US"/>
        </w:rPr>
        <w:pict>
          <v:shape id="_x0000_s1072" o:spid="_x0000_s1072" o:spt="202" type="#_x0000_t202" style="position:absolute;left:0pt;margin-left:43.2pt;margin-top:31.2pt;height:579.3pt;width:508.8pt;mso-position-horizontal-relative:page;z-index:-251574272;mso-width-relative:page;mso-height-relative:page;" filled="f" coordsize="21600,21600">
            <v:path/>
            <v:fill on="f" focussize="0,0"/>
            <v:stroke joinstyle="miter"/>
            <v:imagedata o:title=""/>
            <o:lock v:ext="edit"/>
            <v:textbox inset="0mm,0mm,0mm,0mm">
              <w:txbxContent>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FF"/>
                      <w:sz w:val="19"/>
                      <w:szCs w:val="19"/>
                      <w:lang w:val="en-US" w:eastAsia="en-US" w:bidi="ar-SA"/>
                    </w:rPr>
                    <w:t>void</w:t>
                  </w:r>
                  <w:r>
                    <w:rPr>
                      <w:rFonts w:ascii="新宋体" w:eastAsia="新宋体" w:cs="新宋体" w:hAnsiTheme="minorHAnsi"/>
                      <w:color w:val="000000"/>
                      <w:sz w:val="19"/>
                      <w:szCs w:val="19"/>
                      <w:lang w:val="en-US" w:eastAsia="en-US" w:bidi="ar-SA"/>
                    </w:rPr>
                    <w:t xml:space="preserve"> gamestart(){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cout</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000000"/>
                      <w:sz w:val="19"/>
                      <w:szCs w:val="19"/>
                      <w:lang w:val="en-US" w:eastAsia="en-US" w:bidi="ar-SA"/>
                    </w:rPr>
                    <w:t>endl;</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2B91AF"/>
                      <w:sz w:val="19"/>
                      <w:szCs w:val="19"/>
                      <w:lang w:val="en-US" w:eastAsia="en-US" w:bidi="ar-SA"/>
                    </w:rPr>
                    <w:t>string</w:t>
                  </w:r>
                  <w:r>
                    <w:rPr>
                      <w:rFonts w:ascii="新宋体" w:eastAsia="新宋体" w:cs="新宋体" w:hAnsiTheme="minorHAnsi"/>
                      <w:color w:val="000000"/>
                      <w:sz w:val="19"/>
                      <w:szCs w:val="19"/>
                      <w:lang w:val="en-US" w:eastAsia="en-US" w:bidi="ar-SA"/>
                    </w:rPr>
                    <w:t xml:space="preserve"> s;</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接收移动指令</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2B91AF"/>
                      <w:sz w:val="19"/>
                      <w:szCs w:val="19"/>
                      <w:lang w:val="en-US" w:eastAsia="en-US" w:bidi="ar-SA"/>
                    </w:rPr>
                    <w:t>string</w:t>
                  </w:r>
                  <w:r>
                    <w:rPr>
                      <w:rFonts w:ascii="新宋体" w:eastAsia="新宋体" w:cs="新宋体" w:hAnsiTheme="minorHAnsi"/>
                      <w:color w:val="000000"/>
                      <w:sz w:val="19"/>
                      <w:szCs w:val="19"/>
                      <w:lang w:val="en-US" w:eastAsia="en-US" w:bidi="ar-SA"/>
                    </w:rPr>
                    <w:t xml:space="preserve"> temp;</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接收游戏结束后的指令</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2B91AF"/>
                      <w:sz w:val="19"/>
                      <w:szCs w:val="19"/>
                      <w:lang w:val="en-US" w:eastAsia="en-US" w:bidi="ar-SA"/>
                    </w:rPr>
                    <w:t>string</w:t>
                  </w:r>
                  <w:r>
                    <w:rPr>
                      <w:rFonts w:ascii="新宋体" w:eastAsia="新宋体" w:cs="新宋体" w:hAnsiTheme="minorHAnsi"/>
                      <w:color w:val="000000"/>
                      <w:sz w:val="19"/>
                      <w:szCs w:val="19"/>
                      <w:lang w:val="en-US" w:eastAsia="en-US" w:bidi="ar-SA"/>
                    </w:rPr>
                    <w:t xml:space="preserve"> st;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接收游戏最开始是</w:t>
                  </w:r>
                  <w:r>
                    <w:rPr>
                      <w:rFonts w:ascii="新宋体" w:eastAsia="新宋体" w:cs="新宋体" w:hAnsiTheme="minorHAnsi"/>
                      <w:color w:val="008000"/>
                      <w:sz w:val="19"/>
                      <w:szCs w:val="19"/>
                      <w:lang w:val="en-US" w:eastAsia="en-US" w:bidi="ar-SA"/>
                    </w:rPr>
                    <w:t>start or quit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cin</w:t>
                  </w:r>
                  <w:r>
                    <w:rPr>
                      <w:rFonts w:ascii="新宋体" w:eastAsia="新宋体" w:cs="新宋体" w:hAnsiTheme="minorHAnsi"/>
                      <w:color w:val="008080"/>
                      <w:sz w:val="19"/>
                      <w:szCs w:val="19"/>
                      <w:lang w:val="en-US" w:eastAsia="en-US" w:bidi="ar-SA"/>
                    </w:rPr>
                    <w:t>&gt;&gt;</w:t>
                  </w:r>
                  <w:r>
                    <w:rPr>
                      <w:rFonts w:ascii="新宋体" w:eastAsia="新宋体" w:cs="新宋体" w:hAnsiTheme="minorHAnsi"/>
                      <w:color w:val="000000"/>
                      <w:sz w:val="19"/>
                      <w:szCs w:val="19"/>
                      <w:lang w:val="en-US" w:eastAsia="en-US" w:bidi="ar-SA"/>
                    </w:rPr>
                    <w:t>st;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(st</w:t>
                  </w:r>
                  <w:r>
                    <w:rPr>
                      <w:rFonts w:ascii="新宋体" w:eastAsia="新宋体" w:cs="新宋体" w:hAnsiTheme="minorHAnsi"/>
                      <w:color w:val="008080"/>
                      <w:sz w:val="19"/>
                      <w:szCs w:val="19"/>
                      <w:lang w:val="en-US" w:eastAsia="en-US" w:bidi="ar-SA"/>
                    </w:rPr>
                    <w:t>==</w:t>
                  </w:r>
                  <w:r>
                    <w:rPr>
                      <w:rFonts w:ascii="新宋体" w:eastAsia="新宋体" w:cs="新宋体" w:hAnsiTheme="minorHAnsi"/>
                      <w:color w:val="A31515"/>
                      <w:sz w:val="19"/>
                      <w:szCs w:val="19"/>
                      <w:lang w:val="en-US" w:eastAsia="en-US" w:bidi="ar-SA"/>
                    </w:rPr>
                    <w:t>"start"</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如果玩家输入</w:t>
                  </w:r>
                  <w:r>
                    <w:rPr>
                      <w:rFonts w:ascii="新宋体" w:eastAsia="新宋体" w:cs="新宋体" w:hAnsiTheme="minorHAnsi"/>
                      <w:color w:val="008000"/>
                      <w:sz w:val="19"/>
                      <w:szCs w:val="19"/>
                      <w:lang w:val="en-US" w:eastAsia="en-US" w:bidi="ar-SA"/>
                    </w:rPr>
                    <w:t>start</w:t>
                  </w:r>
                  <w:r>
                    <w:rPr>
                      <w:rFonts w:hint="eastAsia" w:ascii="新宋体" w:eastAsia="新宋体" w:cs="新宋体" w:hAnsiTheme="minorHAnsi"/>
                      <w:color w:val="008000"/>
                      <w:sz w:val="19"/>
                      <w:szCs w:val="19"/>
                      <w:lang w:val="en-US" w:eastAsia="en-US" w:bidi="ar-SA"/>
                    </w:rPr>
                    <w:t>，则开始游戏</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now = ptr[0];</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初始化</w:t>
                  </w:r>
                  <w:r>
                    <w:rPr>
                      <w:rFonts w:ascii="新宋体" w:eastAsia="新宋体" w:cs="新宋体" w:hAnsiTheme="minorHAnsi"/>
                      <w:color w:val="008000"/>
                      <w:sz w:val="19"/>
                      <w:szCs w:val="19"/>
                      <w:lang w:val="en-US" w:eastAsia="en-US" w:bidi="ar-SA"/>
                    </w:rPr>
                    <w:t>now</w:t>
                  </w:r>
                  <w:r>
                    <w:rPr>
                      <w:rFonts w:hint="eastAsia" w:ascii="新宋体" w:eastAsia="新宋体" w:cs="新宋体" w:hAnsiTheme="minorHAnsi"/>
                      <w:color w:val="008000"/>
                      <w:sz w:val="19"/>
                      <w:szCs w:val="19"/>
                      <w:lang w:val="en-US" w:eastAsia="en-US" w:bidi="ar-SA"/>
                    </w:rPr>
                    <w:t>函数</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ptr[0]-&gt;print();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打印出生点情况</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while</w:t>
                  </w:r>
                  <w:r>
                    <w:rPr>
                      <w:rFonts w:ascii="新宋体" w:eastAsia="新宋体" w:cs="新宋体" w:hAnsiTheme="minorHAnsi"/>
                      <w:color w:val="000000"/>
                      <w:sz w:val="19"/>
                      <w:szCs w:val="19"/>
                      <w:lang w:val="en-US" w:eastAsia="en-US" w:bidi="ar-SA"/>
                    </w:rPr>
                    <w:t>(cin</w:t>
                  </w:r>
                  <w:r>
                    <w:rPr>
                      <w:rFonts w:ascii="新宋体" w:eastAsia="新宋体" w:cs="新宋体" w:hAnsiTheme="minorHAnsi"/>
                      <w:color w:val="008080"/>
                      <w:sz w:val="19"/>
                      <w:szCs w:val="19"/>
                      <w:lang w:val="en-US" w:eastAsia="en-US" w:bidi="ar-SA"/>
                    </w:rPr>
                    <w:t>&gt;&gt;</w:t>
                  </w:r>
                  <w:r>
                    <w:rPr>
                      <w:rFonts w:ascii="新宋体" w:eastAsia="新宋体" w:cs="新宋体" w:hAnsiTheme="minorHAnsi"/>
                      <w:color w:val="000000"/>
                      <w:sz w:val="19"/>
                      <w:szCs w:val="19"/>
                      <w:lang w:val="en-US" w:eastAsia="en-US" w:bidi="ar-SA"/>
                    </w:rPr>
                    <w:t>s){</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进入接受游戏指令</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last = now;</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记录当前房间</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now = now-&gt;get_mapinfo(s);</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//now</w:t>
                  </w:r>
                  <w:r>
                    <w:rPr>
                      <w:rFonts w:hint="eastAsia" w:ascii="新宋体" w:eastAsia="新宋体" w:cs="新宋体" w:hAnsiTheme="minorHAnsi"/>
                      <w:color w:val="008000"/>
                      <w:sz w:val="19"/>
                      <w:szCs w:val="19"/>
                      <w:lang w:val="en-US" w:eastAsia="en-US" w:bidi="ar-SA"/>
                    </w:rPr>
                    <w:t>跳转到，玩家指令输入后的下一个房间</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(now == ptr[0] &amp;&amp; flag==1){</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游戏获胜条件</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cout</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000000"/>
                      <w:sz w:val="19"/>
                      <w:szCs w:val="19"/>
                      <w:lang w:val="en-US" w:eastAsia="en-US" w:bidi="ar-SA"/>
                    </w:rPr>
                    <w:t>endl;</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cout</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A31515"/>
                      <w:sz w:val="19"/>
                      <w:szCs w:val="19"/>
                      <w:lang w:val="en-US" w:eastAsia="en-US" w:bidi="ar-SA"/>
                    </w:rPr>
                    <w:t>"You have rescued the principle!Great!"</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000000"/>
                      <w:sz w:val="19"/>
                      <w:szCs w:val="19"/>
                      <w:lang w:val="en-US" w:eastAsia="en-US" w:bidi="ar-SA"/>
                    </w:rPr>
                    <w:t>endl;</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flag2 = 1;</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break</w:t>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(now-&gt;monster_warning()){</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如果周围房间有怪物存在，进行提醒</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system(</w:t>
                  </w:r>
                  <w:r>
                    <w:rPr>
                      <w:rFonts w:ascii="新宋体" w:eastAsia="新宋体" w:cs="新宋体" w:hAnsiTheme="minorHAnsi"/>
                      <w:color w:val="A31515"/>
                      <w:sz w:val="19"/>
                      <w:szCs w:val="19"/>
                      <w:lang w:val="en-US" w:eastAsia="en-US" w:bidi="ar-SA"/>
                    </w:rPr>
                    <w:t>"color F4"</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设置控制台字体颜色为红色</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cout</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A31515"/>
                      <w:sz w:val="19"/>
                      <w:szCs w:val="19"/>
                      <w:lang w:val="en-US" w:eastAsia="en-US" w:bidi="ar-SA"/>
                    </w:rPr>
                    <w:t>"Warning!!monster are around you!\n"</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000000"/>
                      <w:sz w:val="19"/>
                      <w:szCs w:val="19"/>
                      <w:lang w:val="en-US" w:eastAsia="en-US" w:bidi="ar-SA"/>
                    </w:rPr>
                    <w:t>endl;;</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(now-&gt;princess_congradulate()){</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如果公主在周围房间，进行提醒</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system(</w:t>
                  </w:r>
                  <w:r>
                    <w:rPr>
                      <w:rFonts w:ascii="新宋体" w:eastAsia="新宋体" w:cs="新宋体" w:hAnsiTheme="minorHAnsi"/>
                      <w:color w:val="A31515"/>
                      <w:sz w:val="19"/>
                      <w:szCs w:val="19"/>
                      <w:lang w:val="en-US" w:eastAsia="en-US" w:bidi="ar-SA"/>
                    </w:rPr>
                    <w:t>"color F2"</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设置控制台字体颜色为绿色</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cout</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A31515"/>
                      <w:sz w:val="19"/>
                      <w:szCs w:val="19"/>
                      <w:lang w:val="en-US" w:eastAsia="en-US" w:bidi="ar-SA"/>
                    </w:rPr>
                    <w:t>"Hey! the princess is besides you\n"</w:t>
                  </w:r>
                  <w:r>
                    <w:rPr>
                      <w:rFonts w:ascii="新宋体" w:eastAsia="新宋体" w:cs="新宋体" w:hAnsiTheme="minorHAnsi"/>
                      <w:color w:val="008080"/>
                      <w:sz w:val="19"/>
                      <w:szCs w:val="19"/>
                      <w:lang w:val="en-US" w:eastAsia="en-US" w:bidi="ar-SA"/>
                    </w:rPr>
                    <w:t>&lt;&lt;</w:t>
                  </w:r>
                  <w:r>
                    <w:rPr>
                      <w:rFonts w:ascii="新宋体" w:eastAsia="新宋体" w:cs="新宋体" w:hAnsiTheme="minorHAnsi"/>
                      <w:color w:val="000000"/>
                      <w:sz w:val="19"/>
                      <w:szCs w:val="19"/>
                      <w:lang w:val="en-US" w:eastAsia="en-US" w:bidi="ar-SA"/>
                    </w:rPr>
                    <w:t>endl;</w:t>
                  </w:r>
                  <w:r>
                    <w:rPr>
                      <w:rFonts w:ascii="新宋体" w:eastAsia="新宋体" w:cs="新宋体" w:hAnsiTheme="minorHAnsi"/>
                      <w:color w:val="000000"/>
                      <w:sz w:val="19"/>
                      <w:szCs w:val="19"/>
                      <w:lang w:val="en-US" w:eastAsia="en-US" w:bidi="ar-SA"/>
                    </w:rPr>
                    <w:tab/>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now-&gt;print();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打印当前房间信息</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(now-&gt;ifmonster()) {</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如果碰上了怪物</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flag2 = 0;</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8000"/>
                      <w:sz w:val="19"/>
                      <w:szCs w:val="19"/>
                      <w:lang w:val="en-US" w:eastAsia="en-US" w:bidi="ar-SA"/>
                    </w:rPr>
                    <w:t>//flag2</w:t>
                  </w:r>
                  <w:r>
                    <w:rPr>
                      <w:rFonts w:hint="eastAsia" w:ascii="新宋体" w:eastAsia="新宋体" w:cs="新宋体" w:hAnsiTheme="minorHAnsi"/>
                      <w:color w:val="008000"/>
                      <w:sz w:val="19"/>
                      <w:szCs w:val="19"/>
                      <w:lang w:val="en-US" w:eastAsia="en-US" w:bidi="ar-SA"/>
                    </w:rPr>
                    <w:t>置</w:t>
                  </w:r>
                  <w:r>
                    <w:rPr>
                      <w:rFonts w:ascii="新宋体" w:eastAsia="新宋体" w:cs="新宋体" w:hAnsiTheme="minorHAnsi"/>
                      <w:color w:val="008000"/>
                      <w:sz w:val="19"/>
                      <w:szCs w:val="19"/>
                      <w:lang w:val="en-US" w:eastAsia="en-US" w:bidi="ar-SA"/>
                    </w:rPr>
                    <w:t xml:space="preserve">0 </w:t>
                  </w:r>
                  <w:r>
                    <w:rPr>
                      <w:rFonts w:hint="eastAsia" w:ascii="新宋体" w:eastAsia="新宋体" w:cs="新宋体" w:hAnsiTheme="minorHAnsi"/>
                      <w:color w:val="008000"/>
                      <w:sz w:val="19"/>
                      <w:szCs w:val="19"/>
                      <w:lang w:val="en-US" w:eastAsia="en-US" w:bidi="ar-SA"/>
                    </w:rPr>
                    <w:t>并跳出循环</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break</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 xml:space="preserve"> (now-&gt;ifkey())</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flagkey = 1;</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(now-&gt;ifprincess()&amp;&amp;flagkey)  flag=1;</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如果碰上了公主并且有钥匙，</w:t>
                  </w:r>
                  <w:r>
                    <w:rPr>
                      <w:rFonts w:ascii="新宋体" w:eastAsia="新宋体" w:cs="新宋体" w:hAnsiTheme="minorHAnsi"/>
                      <w:color w:val="008000"/>
                      <w:sz w:val="19"/>
                      <w:szCs w:val="19"/>
                      <w:lang w:val="en-US" w:eastAsia="en-US" w:bidi="ar-SA"/>
                    </w:rPr>
                    <w:t>flag</w:t>
                  </w:r>
                  <w:r>
                    <w:rPr>
                      <w:rFonts w:hint="eastAsia" w:ascii="新宋体" w:eastAsia="新宋体" w:cs="新宋体" w:hAnsiTheme="minorHAnsi"/>
                      <w:color w:val="008000"/>
                      <w:sz w:val="19"/>
                      <w:szCs w:val="19"/>
                      <w:lang w:val="en-US" w:eastAsia="en-US" w:bidi="ar-SA"/>
                    </w:rPr>
                    <w:t>置</w:t>
                  </w:r>
                  <w:r>
                    <w:rPr>
                      <w:rFonts w:ascii="新宋体" w:eastAsia="新宋体" w:cs="新宋体" w:hAnsiTheme="minorHAnsi"/>
                      <w:color w:val="008000"/>
                      <w:sz w:val="19"/>
                      <w:szCs w:val="19"/>
                      <w:lang w:val="en-US" w:eastAsia="en-US" w:bidi="ar-SA"/>
                    </w:rPr>
                    <w:t>1</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adjustRightInd w:val="0"/>
                    <w:rPr>
                      <w:rFonts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hint="eastAsia" w:ascii="新宋体" w:eastAsia="新宋体" w:cs="新宋体" w:hAnsiTheme="minorHAnsi"/>
                      <w:color w:val="008000"/>
                      <w:sz w:val="19"/>
                      <w:szCs w:val="19"/>
                      <w:lang w:val="en-US" w:bidi="ar-SA"/>
                    </w:rPr>
                    <w:t>如果跳出循环后</w:t>
                  </w:r>
                  <w:r>
                    <w:rPr>
                      <w:rFonts w:ascii="新宋体" w:eastAsia="新宋体" w:cs="新宋体" w:hAnsiTheme="minorHAnsi"/>
                      <w:color w:val="008000"/>
                      <w:sz w:val="19"/>
                      <w:szCs w:val="19"/>
                      <w:lang w:val="en-US" w:bidi="ar-SA"/>
                    </w:rPr>
                    <w:t>flag2</w:t>
                  </w:r>
                  <w:r>
                    <w:rPr>
                      <w:rFonts w:hint="eastAsia" w:ascii="新宋体" w:eastAsia="新宋体" w:cs="新宋体" w:hAnsiTheme="minorHAnsi"/>
                      <w:color w:val="008000"/>
                      <w:sz w:val="19"/>
                      <w:szCs w:val="19"/>
                      <w:lang w:val="en-US" w:bidi="ar-SA"/>
                    </w:rPr>
                    <w:t>为</w:t>
                  </w:r>
                  <w:r>
                    <w:rPr>
                      <w:rFonts w:ascii="新宋体" w:eastAsia="新宋体" w:cs="新宋体" w:hAnsiTheme="minorHAnsi"/>
                      <w:color w:val="008000"/>
                      <w:sz w:val="19"/>
                      <w:szCs w:val="19"/>
                      <w:lang w:val="en-US" w:bidi="ar-SA"/>
                    </w:rPr>
                    <w:t>0</w:t>
                  </w:r>
                  <w:r>
                    <w:rPr>
                      <w:rFonts w:hint="eastAsia" w:ascii="新宋体" w:eastAsia="新宋体" w:cs="新宋体" w:hAnsiTheme="minorHAnsi"/>
                      <w:color w:val="008000"/>
                      <w:sz w:val="19"/>
                      <w:szCs w:val="19"/>
                      <w:lang w:val="en-US" w:bidi="ar-SA"/>
                    </w:rPr>
                    <w:t>，游戏失败，给出剧情</w:t>
                  </w:r>
                </w:p>
                <w:p>
                  <w:pPr>
                    <w:adjustRightInd w:val="0"/>
                    <w:rPr>
                      <w:rFonts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hint="eastAsia" w:ascii="新宋体" w:eastAsia="新宋体" w:cs="新宋体" w:hAnsiTheme="minorHAnsi"/>
                      <w:color w:val="008000"/>
                      <w:sz w:val="19"/>
                      <w:szCs w:val="19"/>
                      <w:lang w:val="en-US" w:bidi="ar-SA"/>
                    </w:rPr>
                    <w:t>如果跳出循环后</w:t>
                  </w:r>
                  <w:r>
                    <w:rPr>
                      <w:rFonts w:ascii="新宋体" w:eastAsia="新宋体" w:cs="新宋体" w:hAnsiTheme="minorHAnsi"/>
                      <w:color w:val="008000"/>
                      <w:sz w:val="19"/>
                      <w:szCs w:val="19"/>
                      <w:lang w:val="en-US" w:bidi="ar-SA"/>
                    </w:rPr>
                    <w:t>flag2</w:t>
                  </w:r>
                  <w:r>
                    <w:rPr>
                      <w:rFonts w:hint="eastAsia" w:ascii="新宋体" w:eastAsia="新宋体" w:cs="新宋体" w:hAnsiTheme="minorHAnsi"/>
                      <w:color w:val="008000"/>
                      <w:sz w:val="19"/>
                      <w:szCs w:val="19"/>
                      <w:lang w:val="en-US" w:bidi="ar-SA"/>
                    </w:rPr>
                    <w:t>为</w:t>
                  </w:r>
                  <w:r>
                    <w:rPr>
                      <w:rFonts w:ascii="新宋体" w:eastAsia="新宋体" w:cs="新宋体" w:hAnsiTheme="minorHAnsi"/>
                      <w:color w:val="008000"/>
                      <w:sz w:val="19"/>
                      <w:szCs w:val="19"/>
                      <w:lang w:val="en-US" w:bidi="ar-SA"/>
                    </w:rPr>
                    <w:t>1</w:t>
                  </w:r>
                  <w:r>
                    <w:rPr>
                      <w:rFonts w:hint="eastAsia" w:ascii="新宋体" w:eastAsia="新宋体" w:cs="新宋体" w:hAnsiTheme="minorHAnsi"/>
                      <w:color w:val="008000"/>
                      <w:sz w:val="19"/>
                      <w:szCs w:val="19"/>
                      <w:lang w:val="en-US" w:bidi="ar-SA"/>
                    </w:rPr>
                    <w:t>，游戏成功，给出剧情</w:t>
                  </w:r>
                </w:p>
                <w:p>
                  <w:pPr>
                    <w:adjustRightInd w:val="0"/>
                    <w:rPr>
                      <w:rFonts w:hint="eastAsia" w:ascii="新宋体" w:eastAsia="新宋体" w:cs="新宋体" w:hAnsiTheme="minorHAnsi"/>
                      <w:color w:val="000000"/>
                      <w:sz w:val="19"/>
                      <w:szCs w:val="19"/>
                      <w:lang w:val="en-US" w:bidi="ar-SA"/>
                    </w:rPr>
                  </w:pP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hint="eastAsia" w:ascii="新宋体" w:eastAsia="新宋体" w:cs="新宋体" w:hAnsiTheme="minorHAnsi"/>
                      <w:color w:val="008000"/>
                      <w:sz w:val="19"/>
                      <w:szCs w:val="19"/>
                      <w:lang w:val="en-US" w:bidi="ar-SA"/>
                    </w:rPr>
                    <w:t>游戏结束后，接收玩家是否愿意重新游戏的指令</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bidi="ar-SA"/>
                    </w:rPr>
                    <w:tab/>
                  </w:r>
                  <w:r>
                    <w:rPr>
                      <w:rFonts w:ascii="新宋体" w:eastAsia="新宋体" w:cs="新宋体" w:hAnsiTheme="minorHAnsi"/>
                      <w:color w:val="000000"/>
                      <w:sz w:val="19"/>
                      <w:szCs w:val="19"/>
                      <w:lang w:val="en-US" w:bidi="ar-SA"/>
                    </w:rPr>
                    <w:tab/>
                  </w:r>
                  <w:r>
                    <w:rPr>
                      <w:rFonts w:ascii="新宋体" w:eastAsia="新宋体" w:cs="新宋体" w:hAnsiTheme="minorHAnsi"/>
                      <w:color w:val="0000FF"/>
                      <w:sz w:val="19"/>
                      <w:szCs w:val="19"/>
                      <w:lang w:val="en-US" w:eastAsia="en-US" w:bidi="ar-SA"/>
                    </w:rPr>
                    <w:t>if</w:t>
                  </w:r>
                  <w:r>
                    <w:rPr>
                      <w:rFonts w:ascii="新宋体" w:eastAsia="新宋体" w:cs="新宋体" w:hAnsiTheme="minorHAnsi"/>
                      <w:color w:val="000000"/>
                      <w:sz w:val="19"/>
                      <w:szCs w:val="19"/>
                      <w:lang w:val="en-US" w:eastAsia="en-US" w:bidi="ar-SA"/>
                    </w:rPr>
                    <w:t>(temp</w:t>
                  </w:r>
                  <w:r>
                    <w:rPr>
                      <w:rFonts w:ascii="新宋体" w:eastAsia="新宋体" w:cs="新宋体" w:hAnsiTheme="minorHAnsi"/>
                      <w:color w:val="008080"/>
                      <w:sz w:val="19"/>
                      <w:szCs w:val="19"/>
                      <w:lang w:val="en-US" w:eastAsia="en-US" w:bidi="ar-SA"/>
                    </w:rPr>
                    <w:t>==</w:t>
                  </w:r>
                  <w:r>
                    <w:rPr>
                      <w:rFonts w:ascii="新宋体" w:eastAsia="新宋体" w:cs="新宋体" w:hAnsiTheme="minorHAnsi"/>
                      <w:color w:val="A31515"/>
                      <w:sz w:val="19"/>
                      <w:szCs w:val="19"/>
                      <w:lang w:val="en-US" w:eastAsia="en-US" w:bidi="ar-SA"/>
                    </w:rPr>
                    <w:t>"yes"</w:t>
                  </w:r>
                  <w:r>
                    <w:rPr>
                      <w:rFonts w:ascii="新宋体" w:eastAsia="新宋体" w:cs="新宋体" w:hAnsiTheme="minorHAnsi"/>
                      <w:color w:val="000000"/>
                      <w:sz w:val="19"/>
                      <w:szCs w:val="19"/>
                      <w:lang w:val="en-US" w:eastAsia="en-US" w:bidi="ar-SA"/>
                    </w:rPr>
                    <w:t>){</w:t>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 xml:space="preserve"> </w:t>
                  </w:r>
                  <w:r>
                    <w:rPr>
                      <w:rFonts w:ascii="新宋体" w:eastAsia="新宋体" w:cs="新宋体" w:hAnsiTheme="minorHAnsi"/>
                      <w:color w:val="008000"/>
                      <w:sz w:val="19"/>
                      <w:szCs w:val="19"/>
                      <w:lang w:val="en-US" w:eastAsia="en-US" w:bidi="ar-SA"/>
                    </w:rPr>
                    <w:t>//</w:t>
                  </w:r>
                  <w:r>
                    <w:rPr>
                      <w:rFonts w:hint="eastAsia" w:ascii="新宋体" w:eastAsia="新宋体" w:cs="新宋体" w:hAnsiTheme="minorHAnsi"/>
                      <w:color w:val="008000"/>
                      <w:sz w:val="19"/>
                      <w:szCs w:val="19"/>
                      <w:lang w:val="en-US" w:eastAsia="en-US" w:bidi="ar-SA"/>
                    </w:rPr>
                    <w:t>如果玩家输入</w:t>
                  </w:r>
                  <w:r>
                    <w:rPr>
                      <w:rFonts w:ascii="新宋体" w:eastAsia="新宋体" w:cs="新宋体" w:hAnsiTheme="minorHAnsi"/>
                      <w:color w:val="008000"/>
                      <w:sz w:val="19"/>
                      <w:szCs w:val="19"/>
                      <w:lang w:val="en-US" w:eastAsia="en-US" w:bidi="ar-SA"/>
                    </w:rPr>
                    <w:t>yes</w:t>
                  </w:r>
                  <w:r>
                    <w:rPr>
                      <w:rFonts w:hint="eastAsia" w:ascii="新宋体" w:eastAsia="新宋体" w:cs="新宋体" w:hAnsiTheme="minorHAnsi"/>
                      <w:color w:val="008000"/>
                      <w:sz w:val="19"/>
                      <w:szCs w:val="19"/>
                      <w:lang w:val="en-US" w:eastAsia="en-US" w:bidi="ar-SA"/>
                    </w:rPr>
                    <w:t>，则初始化界面，重新调用该函数</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initilize();</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gamestart();</w:t>
                  </w:r>
                </w:p>
                <w:p>
                  <w:pPr>
                    <w:adjustRightInd w:val="0"/>
                    <w:rPr>
                      <w:rFonts w:ascii="新宋体" w:eastAsia="新宋体" w:cs="新宋体" w:hAnsiTheme="minorHAnsi"/>
                      <w:color w:val="000000"/>
                      <w:sz w:val="19"/>
                      <w:szCs w:val="19"/>
                      <w:lang w:val="en-US" w:eastAsia="en-US" w:bidi="ar-SA"/>
                    </w:rPr>
                  </w:pP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ab/>
                  </w:r>
                  <w:r>
                    <w:rPr>
                      <w:rFonts w:ascii="新宋体" w:eastAsia="新宋体" w:cs="新宋体" w:hAnsiTheme="minorHAnsi"/>
                      <w:color w:val="000000"/>
                      <w:sz w:val="19"/>
                      <w:szCs w:val="19"/>
                      <w:lang w:val="en-US" w:eastAsia="en-US" w:bidi="ar-SA"/>
                    </w:rPr>
                    <w:t>}</w:t>
                  </w:r>
                </w:p>
                <w:p>
                  <w:pPr>
                    <w:spacing w:before="62"/>
                    <w:ind w:left="777" w:firstLine="190" w:firstLineChars="100"/>
                    <w:rPr>
                      <w:rFonts w:ascii="Courier New"/>
                    </w:rPr>
                  </w:pPr>
                  <w:r>
                    <w:rPr>
                      <w:rFonts w:ascii="新宋体" w:eastAsia="新宋体" w:cs="新宋体" w:hAnsiTheme="minorHAnsi"/>
                      <w:color w:val="000000"/>
                      <w:sz w:val="19"/>
                      <w:szCs w:val="19"/>
                      <w:lang w:val="en-US" w:eastAsia="en-US" w:bidi="ar-SA"/>
                    </w:rPr>
                    <w:t>}</w:t>
                  </w:r>
                </w:p>
              </w:txbxContent>
            </v:textbox>
          </v:shape>
        </w:pict>
      </w:r>
      <w:r>
        <w:rPr>
          <w:lang w:val="en-US"/>
        </w:rPr>
        <w:t>This function is the core function part of the game operation. Some core codes are described as follows: (details have been omitted)</w:t>
      </w: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ind w:firstLine="442" w:firstLineChars="200"/>
        <w:rPr>
          <w:b/>
          <w:bCs/>
          <w:lang w:val="en-US"/>
        </w:rPr>
      </w:pPr>
    </w:p>
    <w:p>
      <w:pPr>
        <w:pStyle w:val="93"/>
        <w:numPr>
          <w:ilvl w:val="0"/>
          <w:numId w:val="12"/>
        </w:numPr>
        <w:rPr>
          <w:b/>
          <w:bCs/>
          <w:sz w:val="32"/>
          <w:szCs w:val="32"/>
          <w:lang w:val="en-US"/>
        </w:rPr>
      </w:pPr>
      <w:r>
        <w:rPr>
          <w:b/>
          <w:bCs/>
          <w:sz w:val="32"/>
          <w:szCs w:val="32"/>
          <w:lang w:val="en-US"/>
        </w:rPr>
        <w:t>Experiment Experiences Summary</w:t>
      </w:r>
    </w:p>
    <w:p>
      <w:pPr>
        <w:rPr>
          <w:sz w:val="24"/>
          <w:szCs w:val="24"/>
          <w:lang w:val="en-US"/>
        </w:rPr>
      </w:pPr>
      <w:r>
        <w:rPr>
          <w:lang w:val="en-US"/>
        </w:rPr>
        <w:tab/>
      </w:r>
      <w:r>
        <w:rPr>
          <w:sz w:val="24"/>
          <w:szCs w:val="24"/>
          <w:lang w:val="en-US"/>
        </w:rPr>
        <w:t>For me, the difficulty of this project is not the realization of the Castle game function, but the design of the class and the relationsh</w:t>
      </w:r>
      <w:r>
        <w:rPr>
          <w:rFonts w:hint="eastAsia"/>
          <w:sz w:val="24"/>
          <w:szCs w:val="24"/>
          <w:lang w:val="en-US"/>
        </w:rPr>
        <w:t>-</w:t>
      </w:r>
      <w:r>
        <w:rPr>
          <w:sz w:val="24"/>
          <w:szCs w:val="24"/>
          <w:lang w:val="en-US"/>
        </w:rPr>
        <w:t xml:space="preserve">ip between the class, the design of the virtual function between the base class and the derived class. </w:t>
      </w:r>
    </w:p>
    <w:p>
      <w:pPr>
        <w:ind w:firstLine="720"/>
        <w:rPr>
          <w:sz w:val="24"/>
          <w:szCs w:val="24"/>
          <w:lang w:val="en-US"/>
        </w:rPr>
      </w:pPr>
      <w:r>
        <w:rPr>
          <w:sz w:val="24"/>
          <w:szCs w:val="24"/>
          <w:lang w:val="en-US"/>
        </w:rPr>
        <w:t xml:space="preserve">At the same time, because there was less writing for multi file projects before, </w:t>
      </w:r>
      <w:r>
        <w:rPr>
          <w:rFonts w:hint="eastAsia"/>
          <w:sz w:val="24"/>
          <w:szCs w:val="24"/>
          <w:lang w:val="en-US"/>
        </w:rPr>
        <w:t>t</w:t>
      </w:r>
      <w:r>
        <w:rPr>
          <w:sz w:val="24"/>
          <w:szCs w:val="24"/>
          <w:lang w:val="en-US"/>
        </w:rPr>
        <w:t xml:space="preserve">he processing of multi files and the mutual inclusion relationship between files were also confusing for me before this experiment. </w:t>
      </w:r>
    </w:p>
    <w:p>
      <w:pPr>
        <w:ind w:firstLine="720"/>
        <w:rPr>
          <w:sz w:val="24"/>
          <w:szCs w:val="24"/>
          <w:lang w:val="en-US"/>
        </w:rPr>
      </w:pPr>
      <w:r>
        <w:rPr>
          <w:sz w:val="24"/>
          <w:szCs w:val="24"/>
          <w:lang w:val="en-US"/>
        </w:rPr>
        <w:t xml:space="preserve">However, after this experiment, I sorted out the basic form of multi file processing, and standardized the form of the definition of header file, which completed the experiment better. </w:t>
      </w:r>
    </w:p>
    <w:p>
      <w:pPr>
        <w:ind w:firstLine="720"/>
        <w:rPr>
          <w:rFonts w:hint="eastAsia"/>
          <w:sz w:val="24"/>
          <w:szCs w:val="24"/>
          <w:lang w:val="en-US"/>
        </w:rPr>
      </w:pPr>
      <w:r>
        <w:rPr>
          <w:sz w:val="24"/>
          <w:szCs w:val="24"/>
          <w:lang w:val="en-US"/>
        </w:rPr>
        <w:t>Also, because this is a command control of input and output on the console, I also learned some simple console functions to make the page simpler and more comfortable.</w:t>
      </w:r>
    </w:p>
    <w:sectPr>
      <w:pgSz w:w="11910" w:h="16840"/>
      <w:pgMar w:top="1400" w:right="1540" w:bottom="1380" w:left="1520" w:header="0" w:footer="119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Microsoft YaHei UI">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74"/>
      <w:ind w:left="0"/>
      <w:jc w:val="left"/>
      <w:rPr>
        <w:rFonts w:hint="eastAsia"/>
        <w:b/>
        <w:bCs/>
        <w:sz w:val="16"/>
        <w:szCs w:val="16"/>
        <w:u w:val="none"/>
        <w:lang w:val="en-US"/>
      </w:rPr>
    </w:pPr>
    <w:r>
      <w:rPr>
        <w:b/>
        <w:sz w:val="28"/>
        <w:szCs w:val="13"/>
        <w:u w:val="none"/>
        <w:lang w:val="en-US"/>
      </w:rPr>
      <w:t>Game of Castle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1025928"/>
      <w:docPartObj>
        <w:docPartGallery w:val="AutoText"/>
      </w:docPartObj>
    </w:sdtPr>
    <w:sdtContent>
      <w:p>
        <w:pPr>
          <w:pStyle w:val="57"/>
        </w:pPr>
        <w:r>
          <w:fldChar w:fldCharType="begin"/>
        </w:r>
        <w:r>
          <w:instrText xml:space="preserve">PAGE   \* MERGEFORMAT</w:instrText>
        </w:r>
        <w:r>
          <w:fldChar w:fldCharType="separate"/>
        </w:r>
        <w:r>
          <w:t>2</w:t>
        </w:r>
        <w:r>
          <w:fldChar w:fldCharType="end"/>
        </w:r>
      </w:p>
    </w:sdtContent>
  </w:sdt>
  <w:p>
    <w:pPr>
      <w:pStyle w:val="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16503E61"/>
    <w:multiLevelType w:val="multilevel"/>
    <w:tmpl w:val="16503E61"/>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1DC78E7"/>
    <w:multiLevelType w:val="multilevel"/>
    <w:tmpl w:val="61DC78E7"/>
    <w:lvl w:ilvl="0" w:tentative="0">
      <w:start w:val="1"/>
      <w:numFmt w:val="japaneseCounting"/>
      <w:lvlText w:val="%1、"/>
      <w:lvlJc w:val="left"/>
      <w:pPr>
        <w:ind w:left="1440" w:hanging="1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F757D"/>
    <w:rsid w:val="00044EE7"/>
    <w:rsid w:val="000476F0"/>
    <w:rsid w:val="000571FB"/>
    <w:rsid w:val="00067871"/>
    <w:rsid w:val="0007188C"/>
    <w:rsid w:val="00097790"/>
    <w:rsid w:val="000A4B5D"/>
    <w:rsid w:val="000B6C67"/>
    <w:rsid w:val="000B772E"/>
    <w:rsid w:val="000D30EA"/>
    <w:rsid w:val="000D7AF6"/>
    <w:rsid w:val="00111534"/>
    <w:rsid w:val="00123342"/>
    <w:rsid w:val="00124B1C"/>
    <w:rsid w:val="00172430"/>
    <w:rsid w:val="001B35A4"/>
    <w:rsid w:val="001C0FB4"/>
    <w:rsid w:val="001C1A16"/>
    <w:rsid w:val="001E3279"/>
    <w:rsid w:val="001E4C55"/>
    <w:rsid w:val="001F1872"/>
    <w:rsid w:val="001F6197"/>
    <w:rsid w:val="002222CF"/>
    <w:rsid w:val="00226DA9"/>
    <w:rsid w:val="00263163"/>
    <w:rsid w:val="002715D5"/>
    <w:rsid w:val="002860A1"/>
    <w:rsid w:val="00287B0F"/>
    <w:rsid w:val="002A2963"/>
    <w:rsid w:val="00312C93"/>
    <w:rsid w:val="00324BE2"/>
    <w:rsid w:val="00327644"/>
    <w:rsid w:val="0033670A"/>
    <w:rsid w:val="00342A41"/>
    <w:rsid w:val="00371210"/>
    <w:rsid w:val="00371591"/>
    <w:rsid w:val="00396B2C"/>
    <w:rsid w:val="003A56D0"/>
    <w:rsid w:val="003B652F"/>
    <w:rsid w:val="003E2A3A"/>
    <w:rsid w:val="00400E7D"/>
    <w:rsid w:val="00407964"/>
    <w:rsid w:val="00430998"/>
    <w:rsid w:val="00437977"/>
    <w:rsid w:val="00450125"/>
    <w:rsid w:val="00455F44"/>
    <w:rsid w:val="004648F4"/>
    <w:rsid w:val="00466850"/>
    <w:rsid w:val="004831FE"/>
    <w:rsid w:val="004850A3"/>
    <w:rsid w:val="00494002"/>
    <w:rsid w:val="004E2DDF"/>
    <w:rsid w:val="004E33A2"/>
    <w:rsid w:val="004F49A4"/>
    <w:rsid w:val="005316F3"/>
    <w:rsid w:val="00531C43"/>
    <w:rsid w:val="00532626"/>
    <w:rsid w:val="00532DEC"/>
    <w:rsid w:val="00534262"/>
    <w:rsid w:val="00537811"/>
    <w:rsid w:val="00544F46"/>
    <w:rsid w:val="005531A6"/>
    <w:rsid w:val="00560AE2"/>
    <w:rsid w:val="005629F3"/>
    <w:rsid w:val="00585FBD"/>
    <w:rsid w:val="00596D46"/>
    <w:rsid w:val="005A1973"/>
    <w:rsid w:val="005A2F83"/>
    <w:rsid w:val="005B39D6"/>
    <w:rsid w:val="005B6654"/>
    <w:rsid w:val="005D7F1B"/>
    <w:rsid w:val="005E1A4B"/>
    <w:rsid w:val="005E528B"/>
    <w:rsid w:val="006235BF"/>
    <w:rsid w:val="00645F5C"/>
    <w:rsid w:val="00662558"/>
    <w:rsid w:val="00662C53"/>
    <w:rsid w:val="006739F5"/>
    <w:rsid w:val="006A5073"/>
    <w:rsid w:val="006A5502"/>
    <w:rsid w:val="006A68CD"/>
    <w:rsid w:val="006B3243"/>
    <w:rsid w:val="006C72D5"/>
    <w:rsid w:val="006D6BE4"/>
    <w:rsid w:val="006F30D6"/>
    <w:rsid w:val="00704F89"/>
    <w:rsid w:val="00721107"/>
    <w:rsid w:val="00743DA0"/>
    <w:rsid w:val="00745D5E"/>
    <w:rsid w:val="00770DFC"/>
    <w:rsid w:val="007959DD"/>
    <w:rsid w:val="00796515"/>
    <w:rsid w:val="0079657C"/>
    <w:rsid w:val="007B1F19"/>
    <w:rsid w:val="007D1CE3"/>
    <w:rsid w:val="007E091F"/>
    <w:rsid w:val="007F27B0"/>
    <w:rsid w:val="007F3512"/>
    <w:rsid w:val="00806136"/>
    <w:rsid w:val="00812C1F"/>
    <w:rsid w:val="00823523"/>
    <w:rsid w:val="00830122"/>
    <w:rsid w:val="00893A99"/>
    <w:rsid w:val="0089726E"/>
    <w:rsid w:val="008A177C"/>
    <w:rsid w:val="008C303C"/>
    <w:rsid w:val="008C30EF"/>
    <w:rsid w:val="008F74C2"/>
    <w:rsid w:val="00906147"/>
    <w:rsid w:val="009209C0"/>
    <w:rsid w:val="00922895"/>
    <w:rsid w:val="009271AF"/>
    <w:rsid w:val="00941530"/>
    <w:rsid w:val="009A23BF"/>
    <w:rsid w:val="009C1240"/>
    <w:rsid w:val="009C4EA9"/>
    <w:rsid w:val="009D59AA"/>
    <w:rsid w:val="009F19B7"/>
    <w:rsid w:val="009F3354"/>
    <w:rsid w:val="00A1096D"/>
    <w:rsid w:val="00A10A59"/>
    <w:rsid w:val="00A35D57"/>
    <w:rsid w:val="00A56BC3"/>
    <w:rsid w:val="00A60E0B"/>
    <w:rsid w:val="00A850DC"/>
    <w:rsid w:val="00AA4063"/>
    <w:rsid w:val="00AA57FC"/>
    <w:rsid w:val="00AB4978"/>
    <w:rsid w:val="00AD1D79"/>
    <w:rsid w:val="00B11D35"/>
    <w:rsid w:val="00B20FC5"/>
    <w:rsid w:val="00B2653D"/>
    <w:rsid w:val="00B270D5"/>
    <w:rsid w:val="00B30409"/>
    <w:rsid w:val="00B316D6"/>
    <w:rsid w:val="00B402AD"/>
    <w:rsid w:val="00B50F37"/>
    <w:rsid w:val="00B61960"/>
    <w:rsid w:val="00B701FB"/>
    <w:rsid w:val="00BA1F05"/>
    <w:rsid w:val="00BE7D05"/>
    <w:rsid w:val="00BF210B"/>
    <w:rsid w:val="00BF74F3"/>
    <w:rsid w:val="00BF757D"/>
    <w:rsid w:val="00C14B6B"/>
    <w:rsid w:val="00C243D7"/>
    <w:rsid w:val="00C52501"/>
    <w:rsid w:val="00C60CA5"/>
    <w:rsid w:val="00C61BAA"/>
    <w:rsid w:val="00C65B00"/>
    <w:rsid w:val="00C765AE"/>
    <w:rsid w:val="00C874D3"/>
    <w:rsid w:val="00C90A26"/>
    <w:rsid w:val="00CA3DF7"/>
    <w:rsid w:val="00CA6ECB"/>
    <w:rsid w:val="00CC0E0E"/>
    <w:rsid w:val="00CD24B6"/>
    <w:rsid w:val="00CD724D"/>
    <w:rsid w:val="00D0674F"/>
    <w:rsid w:val="00D4457A"/>
    <w:rsid w:val="00D803A6"/>
    <w:rsid w:val="00D8535E"/>
    <w:rsid w:val="00D9056F"/>
    <w:rsid w:val="00D92966"/>
    <w:rsid w:val="00DA7BC8"/>
    <w:rsid w:val="00DB2DC7"/>
    <w:rsid w:val="00DB5E75"/>
    <w:rsid w:val="00DC1B6C"/>
    <w:rsid w:val="00DD3530"/>
    <w:rsid w:val="00E01CF5"/>
    <w:rsid w:val="00E22197"/>
    <w:rsid w:val="00E34206"/>
    <w:rsid w:val="00E41363"/>
    <w:rsid w:val="00E53C5F"/>
    <w:rsid w:val="00E70CAC"/>
    <w:rsid w:val="00E84012"/>
    <w:rsid w:val="00EA08B2"/>
    <w:rsid w:val="00EA313C"/>
    <w:rsid w:val="00EB7CB8"/>
    <w:rsid w:val="00EE7512"/>
    <w:rsid w:val="00EF2E00"/>
    <w:rsid w:val="00EF4CF7"/>
    <w:rsid w:val="00F010E7"/>
    <w:rsid w:val="00F06C31"/>
    <w:rsid w:val="00F503BB"/>
    <w:rsid w:val="00F518A5"/>
    <w:rsid w:val="00F57811"/>
    <w:rsid w:val="00F64FFB"/>
    <w:rsid w:val="00F667AC"/>
    <w:rsid w:val="00F76890"/>
    <w:rsid w:val="00F92C36"/>
    <w:rsid w:val="00FA71FF"/>
    <w:rsid w:val="00FA77AB"/>
    <w:rsid w:val="00FD3A65"/>
    <w:rsid w:val="6D884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zh-CN" w:eastAsia="zh-CN" w:bidi="zh-CN"/>
    </w:rPr>
  </w:style>
  <w:style w:type="paragraph" w:styleId="3">
    <w:name w:val="heading 1"/>
    <w:basedOn w:val="1"/>
    <w:next w:val="1"/>
    <w:qFormat/>
    <w:uiPriority w:val="9"/>
    <w:pPr>
      <w:spacing w:before="14"/>
      <w:ind w:left="280"/>
      <w:outlineLvl w:val="0"/>
    </w:pPr>
    <w:rPr>
      <w:b/>
      <w:bCs/>
      <w:sz w:val="44"/>
      <w:szCs w:val="44"/>
    </w:rPr>
  </w:style>
  <w:style w:type="paragraph" w:styleId="4">
    <w:name w:val="heading 2"/>
    <w:basedOn w:val="1"/>
    <w:next w:val="1"/>
    <w:unhideWhenUsed/>
    <w:qFormat/>
    <w:uiPriority w:val="9"/>
    <w:pPr>
      <w:ind w:left="765" w:hanging="485"/>
      <w:outlineLvl w:val="1"/>
    </w:pPr>
    <w:rPr>
      <w:b/>
      <w:bCs/>
      <w:sz w:val="32"/>
      <w:szCs w:val="32"/>
    </w:rPr>
  </w:style>
  <w:style w:type="paragraph" w:styleId="5">
    <w:name w:val="heading 3"/>
    <w:basedOn w:val="1"/>
    <w:next w:val="1"/>
    <w:unhideWhenUsed/>
    <w:qFormat/>
    <w:uiPriority w:val="9"/>
    <w:pPr>
      <w:spacing w:before="58"/>
      <w:ind w:left="1043" w:right="871"/>
      <w:jc w:val="center"/>
      <w:outlineLvl w:val="2"/>
    </w:pPr>
    <w:rPr>
      <w:sz w:val="30"/>
      <w:szCs w:val="30"/>
      <w:u w:val="single" w:color="000000"/>
    </w:rPr>
  </w:style>
  <w:style w:type="paragraph" w:styleId="6">
    <w:name w:val="heading 4"/>
    <w:basedOn w:val="1"/>
    <w:next w:val="1"/>
    <w:unhideWhenUsed/>
    <w:qFormat/>
    <w:uiPriority w:val="9"/>
    <w:pPr>
      <w:ind w:left="700" w:hanging="420"/>
      <w:outlineLvl w:val="3"/>
    </w:pPr>
    <w:rPr>
      <w:b/>
      <w:bCs/>
      <w:sz w:val="28"/>
      <w:szCs w:val="28"/>
    </w:rPr>
  </w:style>
  <w:style w:type="paragraph" w:styleId="7">
    <w:name w:val="heading 5"/>
    <w:basedOn w:val="1"/>
    <w:next w:val="1"/>
    <w:unhideWhenUsed/>
    <w:qFormat/>
    <w:uiPriority w:val="9"/>
    <w:pPr>
      <w:outlineLvl w:val="4"/>
    </w:pPr>
    <w:rPr>
      <w:rFonts w:ascii="Cambria Math" w:hAnsi="Cambria Math" w:eastAsia="Cambria Math" w:cs="Cambria Math"/>
      <w:sz w:val="24"/>
      <w:szCs w:val="24"/>
    </w:rPr>
  </w:style>
  <w:style w:type="paragraph" w:styleId="8">
    <w:name w:val="heading 6"/>
    <w:basedOn w:val="1"/>
    <w:next w:val="1"/>
    <w:unhideWhenUsed/>
    <w:qFormat/>
    <w:uiPriority w:val="9"/>
    <w:pPr>
      <w:spacing w:before="1"/>
      <w:ind w:left="1593" w:right="1354" w:firstLine="4"/>
      <w:outlineLvl w:val="5"/>
    </w:pPr>
    <w:rPr>
      <w:rFonts w:ascii="Georgia" w:hAnsi="Georgia" w:eastAsia="Georgia" w:cs="Georgia"/>
      <w:i/>
      <w:sz w:val="24"/>
      <w:szCs w:val="24"/>
    </w:rPr>
  </w:style>
  <w:style w:type="paragraph" w:styleId="9">
    <w:name w:val="heading 7"/>
    <w:basedOn w:val="1"/>
    <w:next w:val="1"/>
    <w:link w:val="104"/>
    <w:semiHidden/>
    <w:unhideWhenUsed/>
    <w:qFormat/>
    <w:uiPriority w:val="9"/>
    <w:pPr>
      <w:keepNext/>
      <w:keepLines/>
      <w:spacing w:before="240" w:after="64" w:line="320" w:lineRule="auto"/>
      <w:outlineLvl w:val="6"/>
    </w:pPr>
    <w:rPr>
      <w:b/>
      <w:bCs/>
      <w:sz w:val="24"/>
      <w:szCs w:val="24"/>
    </w:rPr>
  </w:style>
  <w:style w:type="paragraph" w:styleId="10">
    <w:name w:val="heading 8"/>
    <w:basedOn w:val="1"/>
    <w:next w:val="1"/>
    <w:link w:val="105"/>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1"/>
    <w:link w:val="106"/>
    <w:semiHidden/>
    <w:unhideWhenUsed/>
    <w:qFormat/>
    <w:uiPriority w:val="9"/>
    <w:pPr>
      <w:keepNext/>
      <w:keepLines/>
      <w:spacing w:before="240" w:after="64" w:line="320" w:lineRule="auto"/>
      <w:outlineLvl w:val="8"/>
    </w:pPr>
    <w:rPr>
      <w:rFonts w:asciiTheme="majorHAnsi" w:hAnsiTheme="majorHAnsi" w:eastAsiaTheme="majorEastAsia" w:cstheme="majorBidi"/>
      <w:sz w:val="21"/>
      <w:szCs w:val="21"/>
    </w:rPr>
  </w:style>
  <w:style w:type="character" w:default="1" w:styleId="89">
    <w:name w:val="Default Paragraph Font"/>
    <w:unhideWhenUsed/>
    <w:uiPriority w:val="1"/>
  </w:style>
  <w:style w:type="table" w:default="1" w:styleId="88">
    <w:name w:val="Normal Table"/>
    <w:semiHidden/>
    <w:unhideWhenUsed/>
    <w:uiPriority w:val="99"/>
    <w:tblPr>
      <w:tblCellMar>
        <w:top w:w="0" w:type="dxa"/>
        <w:left w:w="108" w:type="dxa"/>
        <w:bottom w:w="0" w:type="dxa"/>
        <w:right w:w="108" w:type="dxa"/>
      </w:tblCellMar>
    </w:tblPr>
  </w:style>
  <w:style w:type="paragraph" w:styleId="2">
    <w:name w:val="macro"/>
    <w:link w:val="111"/>
    <w:semiHidden/>
    <w:unhideWhenUs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sz w:val="24"/>
      <w:szCs w:val="24"/>
      <w:lang w:val="zh-CN" w:eastAsia="zh-CN" w:bidi="zh-CN"/>
    </w:rPr>
  </w:style>
  <w:style w:type="paragraph" w:styleId="12">
    <w:name w:val="List 3"/>
    <w:basedOn w:val="1"/>
    <w:semiHidden/>
    <w:unhideWhenUsed/>
    <w:uiPriority w:val="99"/>
    <w:pPr>
      <w:ind w:left="100" w:leftChars="400" w:hanging="200" w:hangingChars="200"/>
      <w:contextualSpacing/>
    </w:pPr>
  </w:style>
  <w:style w:type="paragraph" w:styleId="13">
    <w:name w:val="toc 7"/>
    <w:basedOn w:val="1"/>
    <w:next w:val="1"/>
    <w:semiHidden/>
    <w:unhideWhenUsed/>
    <w:uiPriority w:val="39"/>
    <w:pPr>
      <w:ind w:left="2520" w:leftChars="1200"/>
    </w:p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ind w:left="420" w:leftChars="200"/>
    </w:pPr>
  </w:style>
  <w:style w:type="paragraph" w:styleId="16">
    <w:name w:val="Note Heading"/>
    <w:basedOn w:val="1"/>
    <w:next w:val="1"/>
    <w:link w:val="134"/>
    <w:semiHidden/>
    <w:unhideWhenUsed/>
    <w:uiPriority w:val="99"/>
    <w:pPr>
      <w:jc w:val="center"/>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semiHidden/>
    <w:unhideWhenUsed/>
    <w:uiPriority w:val="99"/>
    <w:pPr>
      <w:ind w:left="1400" w:leftChars="1400"/>
    </w:pPr>
  </w:style>
  <w:style w:type="paragraph" w:styleId="19">
    <w:name w:val="E-mail Signature"/>
    <w:basedOn w:val="1"/>
    <w:link w:val="109"/>
    <w:semiHidden/>
    <w:unhideWhenUsed/>
    <w:uiPriority w:val="99"/>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firstLine="420" w:firstLineChars="200"/>
    </w:pPr>
  </w:style>
  <w:style w:type="paragraph" w:styleId="22">
    <w:name w:val="caption"/>
    <w:basedOn w:val="1"/>
    <w:next w:val="1"/>
    <w:semiHidden/>
    <w:unhideWhenUsed/>
    <w:qFormat/>
    <w:uiPriority w:val="35"/>
    <w:rPr>
      <w:rFonts w:eastAsia="黑体" w:asciiTheme="majorHAnsi" w:hAnsiTheme="majorHAnsi" w:cstheme="majorBidi"/>
      <w:sz w:val="20"/>
      <w:szCs w:val="20"/>
    </w:rPr>
  </w:style>
  <w:style w:type="paragraph" w:styleId="23">
    <w:name w:val="index 5"/>
    <w:basedOn w:val="1"/>
    <w:next w:val="1"/>
    <w:semiHidden/>
    <w:unhideWhenUsed/>
    <w:uiPriority w:val="99"/>
    <w:pPr>
      <w:ind w:left="800" w:leftChars="8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round" w:vAnchor="margin" w:hAnchor="page" w:xAlign="center" w:yAlign="bottom"/>
      <w:snapToGrid w:val="0"/>
      <w:ind w:left="100" w:leftChars="1400"/>
    </w:pPr>
    <w:rPr>
      <w:rFonts w:asciiTheme="majorHAnsi" w:hAnsiTheme="majorHAnsi" w:eastAsiaTheme="majorEastAsia" w:cstheme="majorBidi"/>
      <w:sz w:val="24"/>
      <w:szCs w:val="24"/>
    </w:rPr>
  </w:style>
  <w:style w:type="paragraph" w:styleId="26">
    <w:name w:val="Document Map"/>
    <w:basedOn w:val="1"/>
    <w:link w:val="123"/>
    <w:semiHidden/>
    <w:unhideWhenUsed/>
    <w:uiPriority w:val="99"/>
    <w:rPr>
      <w:rFonts w:ascii="Microsoft YaHei UI" w:eastAsia="Microsoft YaHei UI"/>
      <w:sz w:val="18"/>
      <w:szCs w:val="18"/>
    </w:rPr>
  </w:style>
  <w:style w:type="paragraph" w:styleId="27">
    <w:name w:val="toa heading"/>
    <w:basedOn w:val="1"/>
    <w:next w:val="1"/>
    <w:semiHidden/>
    <w:unhideWhenUsed/>
    <w:uiPriority w:val="99"/>
    <w:pPr>
      <w:spacing w:before="120"/>
    </w:pPr>
    <w:rPr>
      <w:rFonts w:asciiTheme="majorHAnsi" w:hAnsiTheme="majorHAnsi" w:eastAsiaTheme="majorEastAsia" w:cstheme="majorBidi"/>
      <w:sz w:val="24"/>
      <w:szCs w:val="24"/>
    </w:rPr>
  </w:style>
  <w:style w:type="paragraph" w:styleId="28">
    <w:name w:val="annotation text"/>
    <w:basedOn w:val="1"/>
    <w:link w:val="117"/>
    <w:semiHidden/>
    <w:unhideWhenUsed/>
    <w:uiPriority w:val="99"/>
  </w:style>
  <w:style w:type="paragraph" w:styleId="29">
    <w:name w:val="index 6"/>
    <w:basedOn w:val="1"/>
    <w:next w:val="1"/>
    <w:semiHidden/>
    <w:unhideWhenUsed/>
    <w:uiPriority w:val="99"/>
    <w:pPr>
      <w:ind w:left="1000" w:leftChars="1000"/>
    </w:pPr>
  </w:style>
  <w:style w:type="paragraph" w:styleId="30">
    <w:name w:val="Salutation"/>
    <w:basedOn w:val="1"/>
    <w:next w:val="1"/>
    <w:link w:val="107"/>
    <w:semiHidden/>
    <w:unhideWhenUsed/>
    <w:uiPriority w:val="99"/>
  </w:style>
  <w:style w:type="paragraph" w:styleId="31">
    <w:name w:val="Body Text 3"/>
    <w:basedOn w:val="1"/>
    <w:link w:val="128"/>
    <w:semiHidden/>
    <w:unhideWhenUsed/>
    <w:uiPriority w:val="99"/>
    <w:pPr>
      <w:spacing w:after="120"/>
    </w:pPr>
    <w:rPr>
      <w:sz w:val="16"/>
      <w:szCs w:val="16"/>
    </w:rPr>
  </w:style>
  <w:style w:type="paragraph" w:styleId="32">
    <w:name w:val="Closing"/>
    <w:basedOn w:val="1"/>
    <w:link w:val="113"/>
    <w:semiHidden/>
    <w:unhideWhenUsed/>
    <w:uiPriority w:val="99"/>
    <w:pPr>
      <w:ind w:left="100" w:leftChars="210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95"/>
    <w:qFormat/>
    <w:uiPriority w:val="1"/>
    <w:rPr>
      <w:sz w:val="21"/>
      <w:szCs w:val="21"/>
    </w:rPr>
  </w:style>
  <w:style w:type="paragraph" w:styleId="35">
    <w:name w:val="Body Text Indent"/>
    <w:basedOn w:val="1"/>
    <w:link w:val="130"/>
    <w:semiHidden/>
    <w:unhideWhenUsed/>
    <w:uiPriority w:val="99"/>
    <w:pPr>
      <w:spacing w:after="120"/>
      <w:ind w:left="420" w:leftChars="20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100" w:leftChars="200" w:hanging="200" w:hangingChars="200"/>
      <w:contextualSpacing/>
    </w:pPr>
  </w:style>
  <w:style w:type="paragraph" w:styleId="38">
    <w:name w:val="List Continue"/>
    <w:basedOn w:val="1"/>
    <w:semiHidden/>
    <w:unhideWhenUsed/>
    <w:uiPriority w:val="99"/>
    <w:pPr>
      <w:spacing w:after="120"/>
      <w:ind w:left="420" w:leftChars="200"/>
      <w:contextualSpacing/>
    </w:pPr>
  </w:style>
  <w:style w:type="paragraph" w:styleId="39">
    <w:name w:val="Block Text"/>
    <w:basedOn w:val="1"/>
    <w:semiHidden/>
    <w:unhideWhenUsed/>
    <w:uiPriority w:val="99"/>
    <w:pPr>
      <w:spacing w:after="120"/>
      <w:ind w:left="1440" w:leftChars="700" w:right="1440" w:rightChars="700"/>
    </w:p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00"/>
    <w:semiHidden/>
    <w:unhideWhenUsed/>
    <w:uiPriority w:val="99"/>
    <w:rPr>
      <w:i/>
      <w:iCs/>
    </w:rPr>
  </w:style>
  <w:style w:type="paragraph" w:styleId="42">
    <w:name w:val="index 4"/>
    <w:basedOn w:val="1"/>
    <w:next w:val="1"/>
    <w:semiHidden/>
    <w:unhideWhenUsed/>
    <w:uiPriority w:val="99"/>
    <w:pPr>
      <w:ind w:left="600" w:leftChars="600"/>
    </w:pPr>
  </w:style>
  <w:style w:type="paragraph" w:styleId="43">
    <w:name w:val="toc 5"/>
    <w:basedOn w:val="1"/>
    <w:next w:val="1"/>
    <w:semiHidden/>
    <w:unhideWhenUsed/>
    <w:uiPriority w:val="39"/>
    <w:pPr>
      <w:ind w:left="1680" w:leftChars="800"/>
    </w:pPr>
  </w:style>
  <w:style w:type="paragraph" w:styleId="44">
    <w:name w:val="toc 3"/>
    <w:basedOn w:val="1"/>
    <w:next w:val="1"/>
    <w:semiHidden/>
    <w:unhideWhenUsed/>
    <w:uiPriority w:val="39"/>
    <w:pPr>
      <w:ind w:left="840" w:leftChars="400"/>
    </w:pPr>
  </w:style>
  <w:style w:type="paragraph" w:styleId="45">
    <w:name w:val="Plain Text"/>
    <w:basedOn w:val="1"/>
    <w:link w:val="108"/>
    <w:semiHidden/>
    <w:unhideWhenUsed/>
    <w:uiPriority w:val="99"/>
    <w:rPr>
      <w:rFonts w:hAnsi="Courier New" w:cs="Courier New" w:asciiTheme="minorEastAsia" w:eastAsiaTheme="minorEastAsia"/>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semiHidden/>
    <w:unhideWhenUsed/>
    <w:uiPriority w:val="39"/>
    <w:pPr>
      <w:ind w:left="2940" w:leftChars="1400"/>
    </w:pPr>
  </w:style>
  <w:style w:type="paragraph" w:styleId="49">
    <w:name w:val="index 3"/>
    <w:basedOn w:val="1"/>
    <w:next w:val="1"/>
    <w:semiHidden/>
    <w:unhideWhenUsed/>
    <w:uiPriority w:val="99"/>
    <w:pPr>
      <w:ind w:left="400" w:leftChars="400"/>
    </w:pPr>
  </w:style>
  <w:style w:type="paragraph" w:styleId="50">
    <w:name w:val="Date"/>
    <w:basedOn w:val="1"/>
    <w:next w:val="1"/>
    <w:link w:val="120"/>
    <w:semiHidden/>
    <w:unhideWhenUsed/>
    <w:uiPriority w:val="99"/>
    <w:pPr>
      <w:ind w:left="100" w:leftChars="2500"/>
    </w:pPr>
  </w:style>
  <w:style w:type="paragraph" w:styleId="51">
    <w:name w:val="Body Text Indent 2"/>
    <w:basedOn w:val="1"/>
    <w:link w:val="132"/>
    <w:semiHidden/>
    <w:unhideWhenUsed/>
    <w:uiPriority w:val="99"/>
    <w:pPr>
      <w:spacing w:after="120" w:line="480" w:lineRule="auto"/>
      <w:ind w:left="420" w:leftChars="200"/>
    </w:pPr>
  </w:style>
  <w:style w:type="paragraph" w:styleId="52">
    <w:name w:val="endnote text"/>
    <w:basedOn w:val="1"/>
    <w:link w:val="122"/>
    <w:semiHidden/>
    <w:unhideWhenUsed/>
    <w:uiPriority w:val="99"/>
    <w:pPr>
      <w:snapToGrid w:val="0"/>
    </w:pPr>
  </w:style>
  <w:style w:type="paragraph" w:styleId="53">
    <w:name w:val="List Continue 5"/>
    <w:basedOn w:val="1"/>
    <w:semiHidden/>
    <w:unhideWhenUsed/>
    <w:uiPriority w:val="99"/>
    <w:pPr>
      <w:spacing w:after="120"/>
      <w:ind w:left="2100" w:leftChars="1000"/>
      <w:contextualSpacing/>
    </w:pPr>
  </w:style>
  <w:style w:type="paragraph" w:styleId="54">
    <w:name w:val="Balloon Text"/>
    <w:basedOn w:val="1"/>
    <w:link w:val="116"/>
    <w:semiHidden/>
    <w:unhideWhenUsed/>
    <w:uiPriority w:val="99"/>
    <w:rPr>
      <w:sz w:val="18"/>
      <w:szCs w:val="18"/>
    </w:rPr>
  </w:style>
  <w:style w:type="paragraph" w:styleId="55">
    <w:name w:val="footer"/>
    <w:basedOn w:val="1"/>
    <w:link w:val="98"/>
    <w:unhideWhenUsed/>
    <w:uiPriority w:val="99"/>
    <w:pPr>
      <w:tabs>
        <w:tab w:val="center" w:pos="4153"/>
        <w:tab w:val="right" w:pos="8306"/>
      </w:tabs>
      <w:snapToGrid w:val="0"/>
    </w:pPr>
    <w:rPr>
      <w:sz w:val="18"/>
      <w:szCs w:val="18"/>
    </w:rPr>
  </w:style>
  <w:style w:type="paragraph" w:styleId="56">
    <w:name w:val="envelope return"/>
    <w:basedOn w:val="1"/>
    <w:semiHidden/>
    <w:unhideWhenUsed/>
    <w:uiPriority w:val="99"/>
    <w:pPr>
      <w:snapToGrid w:val="0"/>
    </w:pPr>
    <w:rPr>
      <w:rFonts w:asciiTheme="majorHAnsi" w:hAnsiTheme="majorHAnsi" w:eastAsiaTheme="majorEastAsia" w:cstheme="majorBidi"/>
    </w:rPr>
  </w:style>
  <w:style w:type="paragraph" w:styleId="57">
    <w:name w:val="header"/>
    <w:basedOn w:val="1"/>
    <w:link w:val="97"/>
    <w:unhideWhenUsed/>
    <w:qFormat/>
    <w:uiPriority w:val="99"/>
    <w:pPr>
      <w:pBdr>
        <w:bottom w:val="single" w:color="auto" w:sz="6" w:space="1"/>
      </w:pBdr>
      <w:tabs>
        <w:tab w:val="center" w:pos="4153"/>
        <w:tab w:val="right" w:pos="8306"/>
      </w:tabs>
      <w:snapToGrid w:val="0"/>
      <w:jc w:val="center"/>
    </w:pPr>
    <w:rPr>
      <w:sz w:val="18"/>
      <w:szCs w:val="18"/>
    </w:rPr>
  </w:style>
  <w:style w:type="paragraph" w:styleId="58">
    <w:name w:val="Signature"/>
    <w:basedOn w:val="1"/>
    <w:link w:val="119"/>
    <w:semiHidden/>
    <w:unhideWhenUsed/>
    <w:uiPriority w:val="99"/>
    <w:pPr>
      <w:ind w:left="100" w:leftChars="2100"/>
    </w:pPr>
  </w:style>
  <w:style w:type="paragraph" w:styleId="59">
    <w:name w:val="toc 1"/>
    <w:basedOn w:val="1"/>
    <w:next w:val="1"/>
    <w:semiHidden/>
    <w:unhideWhenUsed/>
    <w:uiPriority w:val="39"/>
  </w:style>
  <w:style w:type="paragraph" w:styleId="60">
    <w:name w:val="List Continue 4"/>
    <w:basedOn w:val="1"/>
    <w:semiHidden/>
    <w:unhideWhenUsed/>
    <w:uiPriority w:val="99"/>
    <w:pPr>
      <w:spacing w:after="120"/>
      <w:ind w:left="1680" w:leftChars="800"/>
      <w:contextualSpacing/>
    </w:pPr>
  </w:style>
  <w:style w:type="paragraph" w:styleId="61">
    <w:name w:val="toc 4"/>
    <w:basedOn w:val="1"/>
    <w:next w:val="1"/>
    <w:semiHidden/>
    <w:unhideWhenUsed/>
    <w:uiPriority w:val="39"/>
    <w:pPr>
      <w:ind w:left="1260" w:leftChars="600"/>
    </w:p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semiHidden/>
    <w:unhideWhenUsed/>
    <w:uiPriority w:val="99"/>
  </w:style>
  <w:style w:type="paragraph" w:styleId="64">
    <w:name w:val="Subtitle"/>
    <w:basedOn w:val="1"/>
    <w:next w:val="1"/>
    <w:link w:val="110"/>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200" w:hanging="200" w:hangingChars="200"/>
      <w:contextualSpacing/>
    </w:pPr>
  </w:style>
  <w:style w:type="paragraph" w:styleId="67">
    <w:name w:val="footnote text"/>
    <w:basedOn w:val="1"/>
    <w:link w:val="112"/>
    <w:semiHidden/>
    <w:unhideWhenUsed/>
    <w:uiPriority w:val="99"/>
    <w:pPr>
      <w:snapToGrid w:val="0"/>
    </w:pPr>
    <w:rPr>
      <w:sz w:val="18"/>
      <w:szCs w:val="18"/>
    </w:rPr>
  </w:style>
  <w:style w:type="paragraph" w:styleId="68">
    <w:name w:val="toc 6"/>
    <w:basedOn w:val="1"/>
    <w:next w:val="1"/>
    <w:semiHidden/>
    <w:unhideWhenUsed/>
    <w:uiPriority w:val="39"/>
    <w:pPr>
      <w:ind w:left="2100" w:leftChars="1000"/>
    </w:pPr>
  </w:style>
  <w:style w:type="paragraph" w:styleId="69">
    <w:name w:val="List 5"/>
    <w:basedOn w:val="1"/>
    <w:semiHidden/>
    <w:unhideWhenUsed/>
    <w:uiPriority w:val="99"/>
    <w:pPr>
      <w:ind w:left="100" w:leftChars="800" w:hanging="200" w:hangingChars="200"/>
      <w:contextualSpacing/>
    </w:pPr>
  </w:style>
  <w:style w:type="paragraph" w:styleId="70">
    <w:name w:val="Body Text Indent 3"/>
    <w:basedOn w:val="1"/>
    <w:link w:val="133"/>
    <w:semiHidden/>
    <w:unhideWhenUsed/>
    <w:uiPriority w:val="99"/>
    <w:pPr>
      <w:spacing w:after="120"/>
      <w:ind w:left="420" w:leftChars="200"/>
    </w:pPr>
    <w:rPr>
      <w:sz w:val="16"/>
      <w:szCs w:val="16"/>
    </w:rPr>
  </w:style>
  <w:style w:type="paragraph" w:styleId="71">
    <w:name w:val="index 7"/>
    <w:basedOn w:val="1"/>
    <w:next w:val="1"/>
    <w:semiHidden/>
    <w:unhideWhenUsed/>
    <w:uiPriority w:val="99"/>
    <w:pPr>
      <w:ind w:left="1200" w:leftChars="1200"/>
    </w:pPr>
  </w:style>
  <w:style w:type="paragraph" w:styleId="72">
    <w:name w:val="index 9"/>
    <w:basedOn w:val="1"/>
    <w:next w:val="1"/>
    <w:semiHidden/>
    <w:unhideWhenUsed/>
    <w:uiPriority w:val="99"/>
    <w:pPr>
      <w:ind w:left="1600" w:leftChars="1600"/>
    </w:pPr>
  </w:style>
  <w:style w:type="paragraph" w:styleId="73">
    <w:name w:val="table of figures"/>
    <w:basedOn w:val="1"/>
    <w:next w:val="1"/>
    <w:semiHidden/>
    <w:unhideWhenUsed/>
    <w:uiPriority w:val="99"/>
    <w:pPr>
      <w:ind w:leftChars="200" w:hanging="200" w:hangingChars="200"/>
    </w:pPr>
  </w:style>
  <w:style w:type="paragraph" w:styleId="74">
    <w:name w:val="toc 2"/>
    <w:basedOn w:val="1"/>
    <w:next w:val="1"/>
    <w:semiHidden/>
    <w:unhideWhenUsed/>
    <w:uiPriority w:val="39"/>
    <w:pPr>
      <w:ind w:left="420" w:leftChars="200"/>
    </w:pPr>
  </w:style>
  <w:style w:type="paragraph" w:styleId="75">
    <w:name w:val="toc 9"/>
    <w:basedOn w:val="1"/>
    <w:next w:val="1"/>
    <w:semiHidden/>
    <w:unhideWhenUsed/>
    <w:uiPriority w:val="39"/>
    <w:pPr>
      <w:ind w:left="3360" w:leftChars="1600"/>
    </w:pPr>
  </w:style>
  <w:style w:type="paragraph" w:styleId="76">
    <w:name w:val="Body Text 2"/>
    <w:basedOn w:val="1"/>
    <w:link w:val="127"/>
    <w:semiHidden/>
    <w:unhideWhenUsed/>
    <w:uiPriority w:val="99"/>
    <w:pPr>
      <w:spacing w:after="120" w:line="480" w:lineRule="auto"/>
    </w:pPr>
  </w:style>
  <w:style w:type="paragraph" w:styleId="77">
    <w:name w:val="List 4"/>
    <w:basedOn w:val="1"/>
    <w:semiHidden/>
    <w:unhideWhenUsed/>
    <w:uiPriority w:val="99"/>
    <w:pPr>
      <w:ind w:left="100" w:leftChars="600" w:hanging="200" w:hangingChars="200"/>
      <w:contextualSpacing/>
    </w:pPr>
  </w:style>
  <w:style w:type="paragraph" w:styleId="78">
    <w:name w:val="List Continue 2"/>
    <w:basedOn w:val="1"/>
    <w:semiHidden/>
    <w:unhideWhenUsed/>
    <w:uiPriority w:val="99"/>
    <w:pPr>
      <w:spacing w:after="120"/>
      <w:ind w:left="840" w:leftChars="400"/>
      <w:contextualSpacing/>
    </w:pPr>
  </w:style>
  <w:style w:type="paragraph" w:styleId="79">
    <w:name w:val="Message Header"/>
    <w:basedOn w:val="1"/>
    <w:link w:val="124"/>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szCs w:val="24"/>
    </w:rPr>
  </w:style>
  <w:style w:type="paragraph" w:styleId="80">
    <w:name w:val="HTML Preformatted"/>
    <w:basedOn w:val="1"/>
    <w:link w:val="101"/>
    <w:semiHidden/>
    <w:unhideWhenUsed/>
    <w:uiPriority w:val="99"/>
    <w:rPr>
      <w:rFonts w:ascii="Courier New" w:hAnsi="Courier New" w:cs="Courier New"/>
      <w:sz w:val="20"/>
      <w:szCs w:val="20"/>
    </w:rPr>
  </w:style>
  <w:style w:type="paragraph" w:styleId="81">
    <w:name w:val="Normal (Web)"/>
    <w:basedOn w:val="1"/>
    <w:semiHidden/>
    <w:unhideWhenUsed/>
    <w:uiPriority w:val="99"/>
    <w:rPr>
      <w:rFonts w:ascii="Times New Roman" w:hAnsi="Times New Roman" w:cs="Times New Roman"/>
      <w:sz w:val="24"/>
      <w:szCs w:val="24"/>
    </w:rPr>
  </w:style>
  <w:style w:type="paragraph" w:styleId="82">
    <w:name w:val="List Continue 3"/>
    <w:basedOn w:val="1"/>
    <w:semiHidden/>
    <w:unhideWhenUsed/>
    <w:uiPriority w:val="99"/>
    <w:pPr>
      <w:spacing w:after="120"/>
      <w:ind w:left="1260" w:leftChars="600"/>
      <w:contextualSpacing/>
    </w:pPr>
  </w:style>
  <w:style w:type="paragraph" w:styleId="83">
    <w:name w:val="index 2"/>
    <w:basedOn w:val="1"/>
    <w:next w:val="1"/>
    <w:semiHidden/>
    <w:unhideWhenUsed/>
    <w:uiPriority w:val="99"/>
    <w:pPr>
      <w:ind w:left="200" w:leftChars="200"/>
    </w:pPr>
  </w:style>
  <w:style w:type="paragraph" w:styleId="84">
    <w:name w:val="Title"/>
    <w:basedOn w:val="1"/>
    <w:next w:val="1"/>
    <w:link w:val="103"/>
    <w:qFormat/>
    <w:uiPriority w:val="10"/>
    <w:pPr>
      <w:spacing w:before="240" w:after="60"/>
      <w:jc w:val="center"/>
      <w:outlineLvl w:val="0"/>
    </w:pPr>
    <w:rPr>
      <w:rFonts w:asciiTheme="majorHAnsi" w:hAnsiTheme="majorHAnsi" w:eastAsiaTheme="majorEastAsia" w:cstheme="majorBidi"/>
      <w:b/>
      <w:bCs/>
      <w:sz w:val="32"/>
      <w:szCs w:val="32"/>
    </w:rPr>
  </w:style>
  <w:style w:type="paragraph" w:styleId="85">
    <w:name w:val="annotation subject"/>
    <w:basedOn w:val="28"/>
    <w:next w:val="28"/>
    <w:link w:val="118"/>
    <w:semiHidden/>
    <w:unhideWhenUsed/>
    <w:uiPriority w:val="99"/>
    <w:rPr>
      <w:b/>
      <w:bCs/>
    </w:rPr>
  </w:style>
  <w:style w:type="paragraph" w:styleId="86">
    <w:name w:val="Body Text First Indent"/>
    <w:basedOn w:val="34"/>
    <w:link w:val="129"/>
    <w:semiHidden/>
    <w:unhideWhenUsed/>
    <w:uiPriority w:val="99"/>
    <w:pPr>
      <w:spacing w:after="120"/>
      <w:ind w:firstLine="420" w:firstLineChars="100"/>
    </w:pPr>
    <w:rPr>
      <w:sz w:val="22"/>
      <w:szCs w:val="22"/>
    </w:rPr>
  </w:style>
  <w:style w:type="paragraph" w:styleId="87">
    <w:name w:val="Body Text First Indent 2"/>
    <w:basedOn w:val="35"/>
    <w:link w:val="131"/>
    <w:semiHidden/>
    <w:unhideWhenUsed/>
    <w:uiPriority w:val="99"/>
    <w:pPr>
      <w:ind w:firstLine="420" w:firstLineChars="200"/>
    </w:pPr>
  </w:style>
  <w:style w:type="character" w:styleId="90">
    <w:name w:val="FollowedHyperlink"/>
    <w:basedOn w:val="89"/>
    <w:semiHidden/>
    <w:unhideWhenUsed/>
    <w:uiPriority w:val="99"/>
    <w:rPr>
      <w:color w:val="800080" w:themeColor="followedHyperlink"/>
      <w:u w:val="single"/>
    </w:rPr>
  </w:style>
  <w:style w:type="character" w:styleId="91">
    <w:name w:val="Hyperlink"/>
    <w:basedOn w:val="89"/>
    <w:unhideWhenUsed/>
    <w:uiPriority w:val="99"/>
    <w:rPr>
      <w:color w:val="0000FF" w:themeColor="hyperlink"/>
      <w:u w:val="single"/>
    </w:rPr>
  </w:style>
  <w:style w:type="table" w:customStyle="1" w:styleId="92">
    <w:name w:val="Table Normal"/>
    <w:semiHidden/>
    <w:unhideWhenUsed/>
    <w:qFormat/>
    <w:uiPriority w:val="2"/>
    <w:tblPr>
      <w:tblCellMar>
        <w:top w:w="0" w:type="dxa"/>
        <w:left w:w="0" w:type="dxa"/>
        <w:bottom w:w="0" w:type="dxa"/>
        <w:right w:w="0" w:type="dxa"/>
      </w:tblCellMar>
    </w:tblPr>
  </w:style>
  <w:style w:type="paragraph" w:styleId="93">
    <w:name w:val="List Paragraph"/>
    <w:basedOn w:val="1"/>
    <w:qFormat/>
    <w:uiPriority w:val="1"/>
    <w:pPr>
      <w:ind w:left="765" w:hanging="420"/>
    </w:pPr>
  </w:style>
  <w:style w:type="paragraph" w:customStyle="1" w:styleId="94">
    <w:name w:val="Table Paragraph"/>
    <w:basedOn w:val="1"/>
    <w:qFormat/>
    <w:uiPriority w:val="1"/>
  </w:style>
  <w:style w:type="character" w:customStyle="1" w:styleId="95">
    <w:name w:val="正文文本 字符"/>
    <w:basedOn w:val="89"/>
    <w:link w:val="34"/>
    <w:qFormat/>
    <w:uiPriority w:val="1"/>
    <w:rPr>
      <w:rFonts w:ascii="宋体" w:hAnsi="宋体" w:eastAsia="宋体" w:cs="宋体"/>
      <w:sz w:val="21"/>
      <w:szCs w:val="21"/>
      <w:lang w:val="zh-CN" w:eastAsia="zh-CN" w:bidi="zh-CN"/>
    </w:rPr>
  </w:style>
  <w:style w:type="paragraph" w:styleId="96">
    <w:name w:val="No Spacing"/>
    <w:qFormat/>
    <w:uiPriority w:val="1"/>
    <w:pPr>
      <w:widowControl w:val="0"/>
      <w:autoSpaceDE w:val="0"/>
      <w:autoSpaceDN w:val="0"/>
    </w:pPr>
    <w:rPr>
      <w:rFonts w:ascii="宋体" w:hAnsi="宋体" w:eastAsia="宋体" w:cs="宋体"/>
      <w:sz w:val="22"/>
      <w:szCs w:val="22"/>
      <w:lang w:val="zh-CN" w:eastAsia="zh-CN" w:bidi="zh-CN"/>
    </w:rPr>
  </w:style>
  <w:style w:type="character" w:customStyle="1" w:styleId="97">
    <w:name w:val="页眉 字符"/>
    <w:basedOn w:val="89"/>
    <w:link w:val="57"/>
    <w:uiPriority w:val="99"/>
    <w:rPr>
      <w:rFonts w:ascii="宋体" w:hAnsi="宋体" w:eastAsia="宋体" w:cs="宋体"/>
      <w:sz w:val="18"/>
      <w:szCs w:val="18"/>
      <w:lang w:val="zh-CN" w:eastAsia="zh-CN" w:bidi="zh-CN"/>
    </w:rPr>
  </w:style>
  <w:style w:type="character" w:customStyle="1" w:styleId="98">
    <w:name w:val="页脚 字符"/>
    <w:basedOn w:val="89"/>
    <w:link w:val="55"/>
    <w:qFormat/>
    <w:uiPriority w:val="99"/>
    <w:rPr>
      <w:rFonts w:ascii="宋体" w:hAnsi="宋体" w:eastAsia="宋体" w:cs="宋体"/>
      <w:sz w:val="18"/>
      <w:szCs w:val="18"/>
      <w:lang w:val="zh-CN" w:eastAsia="zh-CN" w:bidi="zh-CN"/>
    </w:rPr>
  </w:style>
  <w:style w:type="character" w:customStyle="1" w:styleId="99">
    <w:name w:val="Unresolved Mention"/>
    <w:basedOn w:val="89"/>
    <w:semiHidden/>
    <w:unhideWhenUsed/>
    <w:uiPriority w:val="99"/>
    <w:rPr>
      <w:color w:val="605E5C"/>
      <w:shd w:val="clear" w:color="auto" w:fill="E1DFDD"/>
    </w:rPr>
  </w:style>
  <w:style w:type="character" w:customStyle="1" w:styleId="100">
    <w:name w:val="HTML 地址 字符"/>
    <w:basedOn w:val="89"/>
    <w:link w:val="41"/>
    <w:semiHidden/>
    <w:uiPriority w:val="99"/>
    <w:rPr>
      <w:rFonts w:ascii="宋体" w:hAnsi="宋体" w:eastAsia="宋体" w:cs="宋体"/>
      <w:i/>
      <w:iCs/>
      <w:lang w:val="zh-CN" w:eastAsia="zh-CN" w:bidi="zh-CN"/>
    </w:rPr>
  </w:style>
  <w:style w:type="character" w:customStyle="1" w:styleId="101">
    <w:name w:val="HTML 预设格式 字符"/>
    <w:basedOn w:val="89"/>
    <w:link w:val="80"/>
    <w:semiHidden/>
    <w:uiPriority w:val="99"/>
    <w:rPr>
      <w:rFonts w:ascii="Courier New" w:hAnsi="Courier New" w:eastAsia="宋体" w:cs="Courier New"/>
      <w:sz w:val="20"/>
      <w:szCs w:val="20"/>
      <w:lang w:val="zh-CN" w:eastAsia="zh-CN" w:bidi="zh-CN"/>
    </w:rPr>
  </w:style>
  <w:style w:type="paragraph" w:customStyle="1" w:styleId="102">
    <w:name w:val="TOC Heading"/>
    <w:basedOn w:val="3"/>
    <w:next w:val="1"/>
    <w:semiHidden/>
    <w:unhideWhenUsed/>
    <w:qFormat/>
    <w:uiPriority w:val="39"/>
    <w:pPr>
      <w:keepNext/>
      <w:keepLines/>
      <w:spacing w:before="340" w:after="330" w:line="578" w:lineRule="auto"/>
      <w:ind w:left="0"/>
      <w:outlineLvl w:val="9"/>
    </w:pPr>
    <w:rPr>
      <w:kern w:val="44"/>
    </w:rPr>
  </w:style>
  <w:style w:type="character" w:customStyle="1" w:styleId="103">
    <w:name w:val="标题 字符"/>
    <w:basedOn w:val="89"/>
    <w:link w:val="84"/>
    <w:uiPriority w:val="10"/>
    <w:rPr>
      <w:rFonts w:asciiTheme="majorHAnsi" w:hAnsiTheme="majorHAnsi" w:eastAsiaTheme="majorEastAsia" w:cstheme="majorBidi"/>
      <w:b/>
      <w:bCs/>
      <w:sz w:val="32"/>
      <w:szCs w:val="32"/>
      <w:lang w:val="zh-CN" w:eastAsia="zh-CN" w:bidi="zh-CN"/>
    </w:rPr>
  </w:style>
  <w:style w:type="character" w:customStyle="1" w:styleId="104">
    <w:name w:val="标题 7 字符"/>
    <w:basedOn w:val="89"/>
    <w:link w:val="9"/>
    <w:semiHidden/>
    <w:uiPriority w:val="9"/>
    <w:rPr>
      <w:rFonts w:ascii="宋体" w:hAnsi="宋体" w:eastAsia="宋体" w:cs="宋体"/>
      <w:b/>
      <w:bCs/>
      <w:sz w:val="24"/>
      <w:szCs w:val="24"/>
      <w:lang w:val="zh-CN" w:eastAsia="zh-CN" w:bidi="zh-CN"/>
    </w:rPr>
  </w:style>
  <w:style w:type="character" w:customStyle="1" w:styleId="105">
    <w:name w:val="标题 8 字符"/>
    <w:basedOn w:val="89"/>
    <w:link w:val="10"/>
    <w:semiHidden/>
    <w:uiPriority w:val="9"/>
    <w:rPr>
      <w:rFonts w:asciiTheme="majorHAnsi" w:hAnsiTheme="majorHAnsi" w:eastAsiaTheme="majorEastAsia" w:cstheme="majorBidi"/>
      <w:sz w:val="24"/>
      <w:szCs w:val="24"/>
      <w:lang w:val="zh-CN" w:eastAsia="zh-CN" w:bidi="zh-CN"/>
    </w:rPr>
  </w:style>
  <w:style w:type="character" w:customStyle="1" w:styleId="106">
    <w:name w:val="标题 9 字符"/>
    <w:basedOn w:val="89"/>
    <w:link w:val="11"/>
    <w:semiHidden/>
    <w:uiPriority w:val="9"/>
    <w:rPr>
      <w:rFonts w:asciiTheme="majorHAnsi" w:hAnsiTheme="majorHAnsi" w:eastAsiaTheme="majorEastAsia" w:cstheme="majorBidi"/>
      <w:sz w:val="21"/>
      <w:szCs w:val="21"/>
      <w:lang w:val="zh-CN" w:eastAsia="zh-CN" w:bidi="zh-CN"/>
    </w:rPr>
  </w:style>
  <w:style w:type="character" w:customStyle="1" w:styleId="107">
    <w:name w:val="称呼 字符"/>
    <w:basedOn w:val="89"/>
    <w:link w:val="30"/>
    <w:semiHidden/>
    <w:uiPriority w:val="99"/>
    <w:rPr>
      <w:rFonts w:ascii="宋体" w:hAnsi="宋体" w:eastAsia="宋体" w:cs="宋体"/>
      <w:lang w:val="zh-CN" w:eastAsia="zh-CN" w:bidi="zh-CN"/>
    </w:rPr>
  </w:style>
  <w:style w:type="character" w:customStyle="1" w:styleId="108">
    <w:name w:val="纯文本 字符"/>
    <w:basedOn w:val="89"/>
    <w:link w:val="45"/>
    <w:semiHidden/>
    <w:uiPriority w:val="99"/>
    <w:rPr>
      <w:rFonts w:hAnsi="Courier New" w:cs="Courier New" w:asciiTheme="minorEastAsia"/>
      <w:lang w:val="zh-CN" w:eastAsia="zh-CN" w:bidi="zh-CN"/>
    </w:rPr>
  </w:style>
  <w:style w:type="character" w:customStyle="1" w:styleId="109">
    <w:name w:val="电子邮件签名 字符"/>
    <w:basedOn w:val="89"/>
    <w:link w:val="19"/>
    <w:semiHidden/>
    <w:uiPriority w:val="99"/>
    <w:rPr>
      <w:rFonts w:ascii="宋体" w:hAnsi="宋体" w:eastAsia="宋体" w:cs="宋体"/>
      <w:lang w:val="zh-CN" w:eastAsia="zh-CN" w:bidi="zh-CN"/>
    </w:rPr>
  </w:style>
  <w:style w:type="character" w:customStyle="1" w:styleId="110">
    <w:name w:val="副标题 字符"/>
    <w:basedOn w:val="89"/>
    <w:link w:val="64"/>
    <w:uiPriority w:val="11"/>
    <w:rPr>
      <w:b/>
      <w:bCs/>
      <w:kern w:val="28"/>
      <w:sz w:val="32"/>
      <w:szCs w:val="32"/>
      <w:lang w:val="zh-CN" w:eastAsia="zh-CN" w:bidi="zh-CN"/>
    </w:rPr>
  </w:style>
  <w:style w:type="character" w:customStyle="1" w:styleId="111">
    <w:name w:val="宏文本 字符"/>
    <w:basedOn w:val="89"/>
    <w:link w:val="2"/>
    <w:semiHidden/>
    <w:uiPriority w:val="99"/>
    <w:rPr>
      <w:rFonts w:ascii="Courier New" w:hAnsi="Courier New" w:eastAsia="宋体" w:cs="Courier New"/>
      <w:sz w:val="24"/>
      <w:szCs w:val="24"/>
      <w:lang w:val="zh-CN" w:eastAsia="zh-CN" w:bidi="zh-CN"/>
    </w:rPr>
  </w:style>
  <w:style w:type="character" w:customStyle="1" w:styleId="112">
    <w:name w:val="脚注文本 字符"/>
    <w:basedOn w:val="89"/>
    <w:link w:val="67"/>
    <w:semiHidden/>
    <w:uiPriority w:val="99"/>
    <w:rPr>
      <w:rFonts w:ascii="宋体" w:hAnsi="宋体" w:eastAsia="宋体" w:cs="宋体"/>
      <w:sz w:val="18"/>
      <w:szCs w:val="18"/>
      <w:lang w:val="zh-CN" w:eastAsia="zh-CN" w:bidi="zh-CN"/>
    </w:rPr>
  </w:style>
  <w:style w:type="character" w:customStyle="1" w:styleId="113">
    <w:name w:val="结束语 字符"/>
    <w:basedOn w:val="89"/>
    <w:link w:val="32"/>
    <w:semiHidden/>
    <w:uiPriority w:val="99"/>
    <w:rPr>
      <w:rFonts w:ascii="宋体" w:hAnsi="宋体" w:eastAsia="宋体" w:cs="宋体"/>
      <w:lang w:val="zh-CN" w:eastAsia="zh-CN" w:bidi="zh-CN"/>
    </w:rPr>
  </w:style>
  <w:style w:type="paragraph" w:styleId="114">
    <w:name w:val="Intense Quote"/>
    <w:basedOn w:val="1"/>
    <w:next w:val="1"/>
    <w:link w:val="115"/>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customStyle="1" w:styleId="115">
    <w:name w:val="明显引用 字符"/>
    <w:basedOn w:val="89"/>
    <w:link w:val="114"/>
    <w:uiPriority w:val="30"/>
    <w:rPr>
      <w:rFonts w:ascii="宋体" w:hAnsi="宋体" w:eastAsia="宋体" w:cs="宋体"/>
      <w:i/>
      <w:iCs/>
      <w:color w:val="4F81BD" w:themeColor="accent1"/>
      <w:lang w:val="zh-CN" w:eastAsia="zh-CN" w:bidi="zh-CN"/>
    </w:rPr>
  </w:style>
  <w:style w:type="character" w:customStyle="1" w:styleId="116">
    <w:name w:val="批注框文本 字符"/>
    <w:basedOn w:val="89"/>
    <w:link w:val="54"/>
    <w:semiHidden/>
    <w:uiPriority w:val="99"/>
    <w:rPr>
      <w:rFonts w:ascii="宋体" w:hAnsi="宋体" w:eastAsia="宋体" w:cs="宋体"/>
      <w:sz w:val="18"/>
      <w:szCs w:val="18"/>
      <w:lang w:val="zh-CN" w:eastAsia="zh-CN" w:bidi="zh-CN"/>
    </w:rPr>
  </w:style>
  <w:style w:type="character" w:customStyle="1" w:styleId="117">
    <w:name w:val="批注文字 字符"/>
    <w:basedOn w:val="89"/>
    <w:link w:val="28"/>
    <w:semiHidden/>
    <w:uiPriority w:val="99"/>
    <w:rPr>
      <w:rFonts w:ascii="宋体" w:hAnsi="宋体" w:eastAsia="宋体" w:cs="宋体"/>
      <w:lang w:val="zh-CN" w:eastAsia="zh-CN" w:bidi="zh-CN"/>
    </w:rPr>
  </w:style>
  <w:style w:type="character" w:customStyle="1" w:styleId="118">
    <w:name w:val="批注主题 字符"/>
    <w:basedOn w:val="117"/>
    <w:link w:val="85"/>
    <w:semiHidden/>
    <w:uiPriority w:val="99"/>
    <w:rPr>
      <w:rFonts w:ascii="宋体" w:hAnsi="宋体" w:eastAsia="宋体" w:cs="宋体"/>
      <w:b/>
      <w:bCs/>
      <w:lang w:val="zh-CN" w:eastAsia="zh-CN" w:bidi="zh-CN"/>
    </w:rPr>
  </w:style>
  <w:style w:type="character" w:customStyle="1" w:styleId="119">
    <w:name w:val="签名 字符"/>
    <w:basedOn w:val="89"/>
    <w:link w:val="58"/>
    <w:semiHidden/>
    <w:uiPriority w:val="99"/>
    <w:rPr>
      <w:rFonts w:ascii="宋体" w:hAnsi="宋体" w:eastAsia="宋体" w:cs="宋体"/>
      <w:lang w:val="zh-CN" w:eastAsia="zh-CN" w:bidi="zh-CN"/>
    </w:rPr>
  </w:style>
  <w:style w:type="character" w:customStyle="1" w:styleId="120">
    <w:name w:val="日期 字符"/>
    <w:basedOn w:val="89"/>
    <w:link w:val="50"/>
    <w:semiHidden/>
    <w:uiPriority w:val="99"/>
    <w:rPr>
      <w:rFonts w:ascii="宋体" w:hAnsi="宋体" w:eastAsia="宋体" w:cs="宋体"/>
      <w:lang w:val="zh-CN" w:eastAsia="zh-CN" w:bidi="zh-CN"/>
    </w:rPr>
  </w:style>
  <w:style w:type="paragraph" w:customStyle="1" w:styleId="121">
    <w:name w:val="Bibliography"/>
    <w:basedOn w:val="1"/>
    <w:next w:val="1"/>
    <w:semiHidden/>
    <w:unhideWhenUsed/>
    <w:uiPriority w:val="37"/>
  </w:style>
  <w:style w:type="character" w:customStyle="1" w:styleId="122">
    <w:name w:val="尾注文本 字符"/>
    <w:basedOn w:val="89"/>
    <w:link w:val="52"/>
    <w:semiHidden/>
    <w:uiPriority w:val="99"/>
    <w:rPr>
      <w:rFonts w:ascii="宋体" w:hAnsi="宋体" w:eastAsia="宋体" w:cs="宋体"/>
      <w:lang w:val="zh-CN" w:eastAsia="zh-CN" w:bidi="zh-CN"/>
    </w:rPr>
  </w:style>
  <w:style w:type="character" w:customStyle="1" w:styleId="123">
    <w:name w:val="文档结构图 字符"/>
    <w:basedOn w:val="89"/>
    <w:link w:val="26"/>
    <w:semiHidden/>
    <w:uiPriority w:val="99"/>
    <w:rPr>
      <w:rFonts w:ascii="Microsoft YaHei UI" w:hAnsi="宋体" w:eastAsia="Microsoft YaHei UI" w:cs="宋体"/>
      <w:sz w:val="18"/>
      <w:szCs w:val="18"/>
      <w:lang w:val="zh-CN" w:eastAsia="zh-CN" w:bidi="zh-CN"/>
    </w:rPr>
  </w:style>
  <w:style w:type="character" w:customStyle="1" w:styleId="124">
    <w:name w:val="信息标题 字符"/>
    <w:basedOn w:val="89"/>
    <w:link w:val="79"/>
    <w:semiHidden/>
    <w:uiPriority w:val="99"/>
    <w:rPr>
      <w:rFonts w:asciiTheme="majorHAnsi" w:hAnsiTheme="majorHAnsi" w:eastAsiaTheme="majorEastAsia" w:cstheme="majorBidi"/>
      <w:sz w:val="24"/>
      <w:szCs w:val="24"/>
      <w:shd w:val="pct20" w:color="auto" w:fill="auto"/>
      <w:lang w:val="zh-CN" w:eastAsia="zh-CN" w:bidi="zh-CN"/>
    </w:rPr>
  </w:style>
  <w:style w:type="paragraph" w:styleId="125">
    <w:name w:val="Quote"/>
    <w:basedOn w:val="1"/>
    <w:next w:val="1"/>
    <w:link w:val="126"/>
    <w:qFormat/>
    <w:uiPriority w:val="29"/>
    <w:pPr>
      <w:spacing w:before="200" w:after="160"/>
      <w:ind w:left="864" w:right="864"/>
      <w:jc w:val="center"/>
    </w:pPr>
    <w:rPr>
      <w:i/>
      <w:iCs/>
      <w:color w:val="3F3F3F" w:themeColor="text1" w:themeTint="BF"/>
    </w:rPr>
  </w:style>
  <w:style w:type="character" w:customStyle="1" w:styleId="126">
    <w:name w:val="引用 字符"/>
    <w:basedOn w:val="89"/>
    <w:link w:val="125"/>
    <w:uiPriority w:val="29"/>
    <w:rPr>
      <w:rFonts w:ascii="宋体" w:hAnsi="宋体" w:eastAsia="宋体" w:cs="宋体"/>
      <w:i/>
      <w:iCs/>
      <w:color w:val="3F3F3F" w:themeColor="text1" w:themeTint="BF"/>
      <w:lang w:val="zh-CN" w:eastAsia="zh-CN" w:bidi="zh-CN"/>
    </w:rPr>
  </w:style>
  <w:style w:type="character" w:customStyle="1" w:styleId="127">
    <w:name w:val="正文文本 2 字符"/>
    <w:basedOn w:val="89"/>
    <w:link w:val="76"/>
    <w:semiHidden/>
    <w:uiPriority w:val="99"/>
    <w:rPr>
      <w:rFonts w:ascii="宋体" w:hAnsi="宋体" w:eastAsia="宋体" w:cs="宋体"/>
      <w:lang w:val="zh-CN" w:eastAsia="zh-CN" w:bidi="zh-CN"/>
    </w:rPr>
  </w:style>
  <w:style w:type="character" w:customStyle="1" w:styleId="128">
    <w:name w:val="正文文本 3 字符"/>
    <w:basedOn w:val="89"/>
    <w:link w:val="31"/>
    <w:semiHidden/>
    <w:uiPriority w:val="99"/>
    <w:rPr>
      <w:rFonts w:ascii="宋体" w:hAnsi="宋体" w:eastAsia="宋体" w:cs="宋体"/>
      <w:sz w:val="16"/>
      <w:szCs w:val="16"/>
      <w:lang w:val="zh-CN" w:eastAsia="zh-CN" w:bidi="zh-CN"/>
    </w:rPr>
  </w:style>
  <w:style w:type="character" w:customStyle="1" w:styleId="129">
    <w:name w:val="正文文本首行缩进 字符"/>
    <w:basedOn w:val="95"/>
    <w:link w:val="86"/>
    <w:semiHidden/>
    <w:uiPriority w:val="99"/>
    <w:rPr>
      <w:rFonts w:ascii="宋体" w:hAnsi="宋体" w:eastAsia="宋体" w:cs="宋体"/>
      <w:sz w:val="21"/>
      <w:szCs w:val="21"/>
      <w:lang w:val="zh-CN" w:eastAsia="zh-CN" w:bidi="zh-CN"/>
    </w:rPr>
  </w:style>
  <w:style w:type="character" w:customStyle="1" w:styleId="130">
    <w:name w:val="正文文本缩进 字符"/>
    <w:basedOn w:val="89"/>
    <w:link w:val="35"/>
    <w:semiHidden/>
    <w:uiPriority w:val="99"/>
    <w:rPr>
      <w:rFonts w:ascii="宋体" w:hAnsi="宋体" w:eastAsia="宋体" w:cs="宋体"/>
      <w:lang w:val="zh-CN" w:eastAsia="zh-CN" w:bidi="zh-CN"/>
    </w:rPr>
  </w:style>
  <w:style w:type="character" w:customStyle="1" w:styleId="131">
    <w:name w:val="正文文本首行缩进 2 字符"/>
    <w:basedOn w:val="130"/>
    <w:link w:val="87"/>
    <w:semiHidden/>
    <w:uiPriority w:val="99"/>
    <w:rPr>
      <w:rFonts w:ascii="宋体" w:hAnsi="宋体" w:eastAsia="宋体" w:cs="宋体"/>
      <w:lang w:val="zh-CN" w:eastAsia="zh-CN" w:bidi="zh-CN"/>
    </w:rPr>
  </w:style>
  <w:style w:type="character" w:customStyle="1" w:styleId="132">
    <w:name w:val="正文文本缩进 2 字符"/>
    <w:basedOn w:val="89"/>
    <w:link w:val="51"/>
    <w:semiHidden/>
    <w:uiPriority w:val="99"/>
    <w:rPr>
      <w:rFonts w:ascii="宋体" w:hAnsi="宋体" w:eastAsia="宋体" w:cs="宋体"/>
      <w:lang w:val="zh-CN" w:eastAsia="zh-CN" w:bidi="zh-CN"/>
    </w:rPr>
  </w:style>
  <w:style w:type="character" w:customStyle="1" w:styleId="133">
    <w:name w:val="正文文本缩进 3 字符"/>
    <w:basedOn w:val="89"/>
    <w:link w:val="70"/>
    <w:semiHidden/>
    <w:uiPriority w:val="99"/>
    <w:rPr>
      <w:rFonts w:ascii="宋体" w:hAnsi="宋体" w:eastAsia="宋体" w:cs="宋体"/>
      <w:sz w:val="16"/>
      <w:szCs w:val="16"/>
      <w:lang w:val="zh-CN" w:eastAsia="zh-CN" w:bidi="zh-CN"/>
    </w:rPr>
  </w:style>
  <w:style w:type="character" w:customStyle="1" w:styleId="134">
    <w:name w:val="注释标题 字符"/>
    <w:basedOn w:val="89"/>
    <w:link w:val="16"/>
    <w:semiHidden/>
    <w:uiPriority w:val="99"/>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Documents/Tencent%2520Files/1401241918/Image/C2C/146Z_7FQN$JK6A%25255)YMEWBE.png" TargetMode="Externa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Documents/Tencent%2520Files/1401241918/Image/C2C/QGWF_93CCGP%2560S%2560%2560%25604%25258RTXC.png"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Documents/Tencent%2520Files/1401241918/Image/C2C/DM4~7NAE3MH%257dEC%257d_6Q2%2525Q%257dK.png" TargetMode="External"/><Relationship Id="rId17" Type="http://schemas.openxmlformats.org/officeDocument/2006/relationships/image" Target="media/image8.png"/><Relationship Id="rId16" Type="http://schemas.openxmlformats.org/officeDocument/2006/relationships/image" Target="../../Documents/Tencent%2520Files/1401241918/Image/C2C/ASPC$_4~%257dGDN6METPV0DFR3.png" TargetMode="External"/><Relationship Id="rId15" Type="http://schemas.openxmlformats.org/officeDocument/2006/relationships/image" Target="media/image7.png"/><Relationship Id="rId14" Type="http://schemas.openxmlformats.org/officeDocument/2006/relationships/image" Target="../../Documents/Tencent%2520Files/1401241918/Image/C2C/Q%25607ZD1%257bF50AOBX5R@EDMH23.png" TargetMode="External"/><Relationship Id="rId13" Type="http://schemas.openxmlformats.org/officeDocument/2006/relationships/image" Target="media/image6.png"/><Relationship Id="rId12" Type="http://schemas.openxmlformats.org/officeDocument/2006/relationships/image" Target="../../Documents/Tencent%2520Files/1401241918/Image/C2C/6FIM0U5%255b4S(FQZNF7V1%2560@97.png" TargetMode="External"/><Relationship Id="rId11" Type="http://schemas.openxmlformats.org/officeDocument/2006/relationships/image" Target="media/image5.png"/><Relationship Id="rId10" Type="http://schemas.openxmlformats.org/officeDocument/2006/relationships/image" Target="../../Documents/Tencent%2520Files/1401241918/Image/C2C/%257d1FRU9YKZPLI)Y5T%255bG%2525M8TM.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65"/>
    <customShpInfo spid="_x0000_s1068"/>
    <customShpInfo spid="_x0000_s1067"/>
    <customShpInfo spid="_x0000_s1069"/>
    <customShpInfo spid="_x0000_s1070"/>
    <customShpInfo spid="_x0000_s1062"/>
    <customShpInfo spid="_x0000_s1063"/>
    <customShpInfo spid="_x0000_s1064"/>
    <customShpInfo spid="_x0000_s1045"/>
    <customShpInfo spid="_x0000_s1061"/>
    <customShpInfo spid="_x0000_s1053"/>
    <customShpInfo spid="_x0000_s1071"/>
    <customShpInfo spid="_x0000_s107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F53C38-CB50-464D-BD95-026BF40F9C3C}">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1248</Words>
  <Characters>6468</Characters>
  <Lines>497</Lines>
  <Paragraphs>87</Paragraphs>
  <TotalTime>1211</TotalTime>
  <ScaleCrop>false</ScaleCrop>
  <LinksUpToDate>false</LinksUpToDate>
  <CharactersWithSpaces>7629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2019-10-19T12:38:00Z</dcterms:created>
  <dc:creator>章含挺 3170102473</dc:creator>
  <cp:lastModifiedBy>起手牵风</cp:lastModifiedBy>
  <cp:lastPrinted>2019-11-26T09:22:00Z</cp:lastPrinted>
  <dcterms:modified xsi:type="dcterms:W3CDTF">2020-05-27T03:06:55Z</dcterms:modified>
  <dc:title>图像去噪和风格化处理</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2019-10-19T00:00:00Z</vt:filetime>
  </property>
  <property fmtid="{D5CDD505-2E9C-101B-9397-08002B2CF9AE}" pid="5" name="KSOProductBuildVer">
    <vt:lpwstr>2052-11.1.0.9662</vt:lpwstr>
  </property>
</Properties>
</file>